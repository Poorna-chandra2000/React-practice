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14BA" w14:textId="77777777" w:rsidR="00906D37" w:rsidRDefault="00000000">
      <w:pPr>
        <w:pStyle w:val="Heading1"/>
      </w:pPr>
      <w:r>
        <w:t>Understanding useEffect in React</w:t>
      </w:r>
    </w:p>
    <w:p w14:paraId="6B9727D1" w14:textId="77777777" w:rsidR="00906D37" w:rsidRDefault="00000000">
      <w:r>
        <w:t>The `useEffect` Hook is one of the most powerful and frequently used hooks in React. It enables functional components to perform side effects, such as fetching data, updating the DOM, and setting up timers. The `useEffect` hook is crucial for creating dynamic and responsive applications. This document explains `useEffect` from the basics to advanced usage, complete with a detailed code example.</w:t>
      </w:r>
    </w:p>
    <w:p w14:paraId="20DF6DB2" w14:textId="77777777" w:rsidR="00906D37" w:rsidRDefault="00000000">
      <w:pPr>
        <w:pStyle w:val="Heading2"/>
      </w:pPr>
      <w:r>
        <w:t>Basics of useEffect</w:t>
      </w:r>
    </w:p>
    <w:p w14:paraId="36800761" w14:textId="77777777" w:rsidR="00906D37" w:rsidRDefault="00000000">
      <w:r>
        <w:t>In its simplest form, `useEffect` is a function that takes two parameters: an effect callback function and a dependency array. It allows a function to run after the component renders.</w:t>
      </w:r>
      <w:r>
        <w:br/>
      </w:r>
      <w:r>
        <w:br/>
        <w:t>Syntax:</w:t>
      </w:r>
      <w:r>
        <w:br/>
      </w:r>
      <w:r>
        <w:br/>
      </w:r>
      <w:r>
        <w:rPr>
          <w:b/>
        </w:rPr>
        <w:t>useEffect(() =&gt; {</w:t>
      </w:r>
      <w:r>
        <w:rPr>
          <w:b/>
        </w:rPr>
        <w:br/>
        <w:t xml:space="preserve">    // Side effect logic here</w:t>
      </w:r>
      <w:r>
        <w:rPr>
          <w:b/>
        </w:rPr>
        <w:br/>
        <w:t>}, [dependencies]);</w:t>
      </w:r>
      <w:r>
        <w:rPr>
          <w:b/>
        </w:rPr>
        <w:br/>
      </w:r>
      <w:r>
        <w:rPr>
          <w:b/>
        </w:rPr>
        <w:br/>
      </w:r>
      <w:r>
        <w:t>The dependency array is optional and can contain variables that trigger the effect callback when they change. If no dependency array is provided, `useEffect` runs after every render. If an empty array `[]` is provided, `useEffect` runs only once after the first render.</w:t>
      </w:r>
    </w:p>
    <w:p w14:paraId="68A7D32D" w14:textId="77777777" w:rsidR="00906D37" w:rsidRDefault="00000000">
      <w:pPr>
        <w:pStyle w:val="Heading2"/>
      </w:pPr>
      <w:r>
        <w:t>Example: Fetching Posts Using useEffect</w:t>
      </w:r>
    </w:p>
    <w:p w14:paraId="095D555E" w14:textId="77777777" w:rsidR="00906D37" w:rsidRDefault="00000000">
      <w:r>
        <w:t>In the example below, `useEffect` is used to fetch posts from an API when the component loads. The dependency array ensures that the effect runs only once. Additional states manage loading and error statuses to provide feedback to the user. This demonstrates the use of `useEffect` with asynchronous data fetching.</w:t>
      </w:r>
    </w:p>
    <w:p w14:paraId="40D3EDF4" w14:textId="7220AF7B" w:rsidR="00250531" w:rsidRDefault="00250531" w:rsidP="003C1650">
      <w:pPr>
        <w:pStyle w:val="Heading1"/>
      </w:pPr>
      <w:r>
        <w:t>The use state posts are different</w:t>
      </w:r>
      <w:r w:rsidR="00946EAE">
        <w:t xml:space="preserve"> and </w:t>
      </w:r>
      <w:proofErr w:type="spellStart"/>
      <w:r w:rsidR="00946EAE">
        <w:t>json</w:t>
      </w:r>
      <w:proofErr w:type="spellEnd"/>
      <w:r w:rsidR="00946EAE">
        <w:t xml:space="preserve"> posts are different</w:t>
      </w:r>
    </w:p>
    <w:p w14:paraId="5C18BBF8" w14:textId="77777777" w:rsidR="003C1650" w:rsidRDefault="003C1650" w:rsidP="003C1650">
      <w:r>
        <w:t>{</w:t>
      </w:r>
    </w:p>
    <w:p w14:paraId="3BEFFD33" w14:textId="77777777" w:rsidR="003C1650" w:rsidRDefault="003C1650" w:rsidP="003C1650">
      <w:r>
        <w:t xml:space="preserve">  "posts": [</w:t>
      </w:r>
    </w:p>
    <w:p w14:paraId="00D15AC8" w14:textId="77777777" w:rsidR="003C1650" w:rsidRDefault="003C1650" w:rsidP="003C1650">
      <w:r>
        <w:t xml:space="preserve">    {</w:t>
      </w:r>
    </w:p>
    <w:p w14:paraId="7A94688B" w14:textId="77777777" w:rsidR="003C1650" w:rsidRDefault="003C1650" w:rsidP="003C1650">
      <w:r>
        <w:t xml:space="preserve">      "id": 1,</w:t>
      </w:r>
    </w:p>
    <w:p w14:paraId="2A7B9E0D" w14:textId="77777777" w:rsidR="003C1650" w:rsidRDefault="003C1650" w:rsidP="003C1650">
      <w:r>
        <w:t xml:space="preserve">      "title": "His mother had always taught him",</w:t>
      </w:r>
    </w:p>
    <w:p w14:paraId="636B19FC" w14:textId="77777777" w:rsidR="003C1650" w:rsidRDefault="003C1650" w:rsidP="003C1650">
      <w:r>
        <w:t xml:space="preserve">      "body": "His mother had always taught him not to ever think of himself as better than others. He'd tried to live by this motto. He never looked down on those who were less fortunate or who had less </w:t>
      </w:r>
      <w:r>
        <w:lastRenderedPageBreak/>
        <w:t>money than him. But the stupidity of the group of people he was talking to made him change his mind.",</w:t>
      </w:r>
    </w:p>
    <w:p w14:paraId="1ED0BA68" w14:textId="77777777" w:rsidR="003C1650" w:rsidRDefault="003C1650" w:rsidP="003C1650">
      <w:r>
        <w:t xml:space="preserve">      "tags": [</w:t>
      </w:r>
    </w:p>
    <w:p w14:paraId="488BE3CC" w14:textId="77777777" w:rsidR="003C1650" w:rsidRDefault="003C1650" w:rsidP="003C1650">
      <w:r>
        <w:t xml:space="preserve">        "history",</w:t>
      </w:r>
    </w:p>
    <w:p w14:paraId="39AEF5E8" w14:textId="77777777" w:rsidR="003C1650" w:rsidRDefault="003C1650" w:rsidP="003C1650">
      <w:r>
        <w:t xml:space="preserve">        "</w:t>
      </w:r>
      <w:proofErr w:type="spellStart"/>
      <w:r>
        <w:t>american</w:t>
      </w:r>
      <w:proofErr w:type="spellEnd"/>
      <w:r>
        <w:t>",</w:t>
      </w:r>
    </w:p>
    <w:p w14:paraId="081C953C" w14:textId="77777777" w:rsidR="003C1650" w:rsidRDefault="003C1650" w:rsidP="003C1650">
      <w:r>
        <w:t xml:space="preserve">        "crime"</w:t>
      </w:r>
    </w:p>
    <w:p w14:paraId="4B95CB01" w14:textId="77777777" w:rsidR="003C1650" w:rsidRDefault="003C1650" w:rsidP="003C1650">
      <w:r>
        <w:t xml:space="preserve">      ],</w:t>
      </w:r>
    </w:p>
    <w:p w14:paraId="4C99C5A5" w14:textId="77777777" w:rsidR="003C1650" w:rsidRDefault="003C1650" w:rsidP="003C1650">
      <w:r>
        <w:t xml:space="preserve">      "reactions": {</w:t>
      </w:r>
    </w:p>
    <w:p w14:paraId="42403471" w14:textId="77777777" w:rsidR="003C1650" w:rsidRDefault="003C1650" w:rsidP="003C1650">
      <w:r>
        <w:t xml:space="preserve">        "likes": 192,</w:t>
      </w:r>
    </w:p>
    <w:p w14:paraId="3428A34D" w14:textId="77777777" w:rsidR="003C1650" w:rsidRDefault="003C1650" w:rsidP="003C1650">
      <w:r>
        <w:t xml:space="preserve">        "dislikes": 25</w:t>
      </w:r>
    </w:p>
    <w:p w14:paraId="160D890E" w14:textId="77777777" w:rsidR="003C1650" w:rsidRDefault="003C1650" w:rsidP="003C1650">
      <w:r>
        <w:t xml:space="preserve">      },</w:t>
      </w:r>
    </w:p>
    <w:p w14:paraId="204FADE3" w14:textId="77777777" w:rsidR="003C1650" w:rsidRDefault="003C1650" w:rsidP="003C1650">
      <w:r>
        <w:t xml:space="preserve">      "views": 305,</w:t>
      </w:r>
    </w:p>
    <w:p w14:paraId="2BCEA21A" w14:textId="77777777" w:rsidR="003C1650" w:rsidRDefault="003C1650" w:rsidP="003C1650">
      <w:r>
        <w:t xml:space="preserve">      "</w:t>
      </w:r>
      <w:proofErr w:type="spellStart"/>
      <w:r>
        <w:t>userId</w:t>
      </w:r>
      <w:proofErr w:type="spellEnd"/>
      <w:r>
        <w:t>": 121</w:t>
      </w:r>
    </w:p>
    <w:p w14:paraId="312D819C" w14:textId="77777777" w:rsidR="003C1650" w:rsidRDefault="003C1650" w:rsidP="003C1650">
      <w:r>
        <w:t xml:space="preserve">    },</w:t>
      </w:r>
    </w:p>
    <w:p w14:paraId="39D2000F" w14:textId="77777777" w:rsidR="003C1650" w:rsidRDefault="003C1650" w:rsidP="003C1650">
      <w:r>
        <w:t xml:space="preserve">    {</w:t>
      </w:r>
    </w:p>
    <w:p w14:paraId="485916BE" w14:textId="77777777" w:rsidR="003C1650" w:rsidRDefault="003C1650" w:rsidP="003C1650">
      <w:r>
        <w:t xml:space="preserve">      "id": 2,</w:t>
      </w:r>
    </w:p>
    <w:p w14:paraId="1CCA41F4" w14:textId="77777777" w:rsidR="003C1650" w:rsidRDefault="003C1650" w:rsidP="003C1650">
      <w:r>
        <w:t xml:space="preserve">      "title": "He was an expert but not in a discipline",</w:t>
      </w:r>
    </w:p>
    <w:p w14:paraId="1650F9B2" w14:textId="77777777" w:rsidR="003C1650" w:rsidRDefault="003C1650" w:rsidP="003C1650">
      <w:r>
        <w:t xml:space="preserve">      "body": "He was an expert but not in a discipline that anyone could fully appreciate. He knew how to hold the cone just right so that the soft server ice-cream fell into it at the precise angle to form a perfect cone each and every time. It had taken years to perfect and he could now do it without even putting any thought behind it.",</w:t>
      </w:r>
    </w:p>
    <w:p w14:paraId="3B87E327" w14:textId="77777777" w:rsidR="003C1650" w:rsidRDefault="003C1650" w:rsidP="003C1650">
      <w:r>
        <w:t xml:space="preserve">      "tags": [</w:t>
      </w:r>
    </w:p>
    <w:p w14:paraId="67221F90" w14:textId="77777777" w:rsidR="003C1650" w:rsidRDefault="003C1650" w:rsidP="003C1650">
      <w:r>
        <w:t xml:space="preserve">        "</w:t>
      </w:r>
      <w:proofErr w:type="spellStart"/>
      <w:r>
        <w:t>french</w:t>
      </w:r>
      <w:proofErr w:type="spellEnd"/>
      <w:r>
        <w:t>",</w:t>
      </w:r>
    </w:p>
    <w:p w14:paraId="2321D3B2" w14:textId="77777777" w:rsidR="003C1650" w:rsidRDefault="003C1650" w:rsidP="003C1650">
      <w:r>
        <w:t xml:space="preserve">        "fiction",</w:t>
      </w:r>
    </w:p>
    <w:p w14:paraId="63C31B38" w14:textId="77777777" w:rsidR="003C1650" w:rsidRDefault="003C1650" w:rsidP="003C1650">
      <w:r>
        <w:t xml:space="preserve">        "</w:t>
      </w:r>
      <w:proofErr w:type="spellStart"/>
      <w:r>
        <w:t>english</w:t>
      </w:r>
      <w:proofErr w:type="spellEnd"/>
      <w:r>
        <w:t>"</w:t>
      </w:r>
    </w:p>
    <w:p w14:paraId="4EF81F17" w14:textId="77777777" w:rsidR="003C1650" w:rsidRDefault="003C1650" w:rsidP="003C1650">
      <w:r>
        <w:t xml:space="preserve">      ],</w:t>
      </w:r>
    </w:p>
    <w:p w14:paraId="1FCD96D7" w14:textId="77777777" w:rsidR="003C1650" w:rsidRDefault="003C1650" w:rsidP="003C1650">
      <w:r>
        <w:t xml:space="preserve">      "reactions": {</w:t>
      </w:r>
    </w:p>
    <w:p w14:paraId="2D2075A5" w14:textId="77777777" w:rsidR="003C1650" w:rsidRDefault="003C1650" w:rsidP="003C1650">
      <w:r>
        <w:t xml:space="preserve">        "likes": 859,</w:t>
      </w:r>
    </w:p>
    <w:p w14:paraId="514E15FB" w14:textId="77777777" w:rsidR="003C1650" w:rsidRDefault="003C1650" w:rsidP="003C1650">
      <w:r>
        <w:t xml:space="preserve">        "dislikes": 32</w:t>
      </w:r>
    </w:p>
    <w:p w14:paraId="3BAE0C42" w14:textId="77777777" w:rsidR="003C1650" w:rsidRDefault="003C1650" w:rsidP="003C1650">
      <w:r>
        <w:lastRenderedPageBreak/>
        <w:t xml:space="preserve">      },</w:t>
      </w:r>
    </w:p>
    <w:p w14:paraId="1F192428" w14:textId="77777777" w:rsidR="003C1650" w:rsidRDefault="003C1650" w:rsidP="003C1650">
      <w:r>
        <w:t xml:space="preserve">      "views": 4884,</w:t>
      </w:r>
    </w:p>
    <w:p w14:paraId="228CE6C1" w14:textId="77777777" w:rsidR="003C1650" w:rsidRDefault="003C1650" w:rsidP="003C1650">
      <w:r>
        <w:t xml:space="preserve">      "</w:t>
      </w:r>
      <w:proofErr w:type="spellStart"/>
      <w:r>
        <w:t>userId</w:t>
      </w:r>
      <w:proofErr w:type="spellEnd"/>
      <w:r>
        <w:t>": 91</w:t>
      </w:r>
    </w:p>
    <w:p w14:paraId="04C6C396" w14:textId="127D33E3" w:rsidR="003C1650" w:rsidRDefault="003C1650" w:rsidP="003C1650">
      <w:r>
        <w:t xml:space="preserve">    },</w:t>
      </w:r>
    </w:p>
    <w:p w14:paraId="5CA0BFD4" w14:textId="77777777" w:rsidR="00906D37" w:rsidRDefault="00000000">
      <w:pPr>
        <w:pStyle w:val="Heading3"/>
      </w:pPr>
      <w:r>
        <w:t>Code Example</w:t>
      </w:r>
    </w:p>
    <w:p w14:paraId="06450559" w14:textId="77777777" w:rsidR="00052A87" w:rsidRDefault="00000000">
      <w:r>
        <w:t>import axios from 'axios';</w:t>
      </w:r>
      <w:r>
        <w:br/>
        <w:t>import React, { useEffect, useState } from 'react';</w:t>
      </w:r>
      <w:r>
        <w:br/>
      </w:r>
      <w:r>
        <w:br/>
        <w:t>const PostDetail = () =&gt; {</w:t>
      </w:r>
      <w:r>
        <w:br/>
        <w:t xml:space="preserve">  const [posts, setPosts] = useState([]); // State to hold posts data</w:t>
      </w:r>
      <w:r>
        <w:br/>
        <w:t xml:space="preserve">  const [loading, setLoading] = useState(true); // State to manage loading status</w:t>
      </w:r>
      <w:r>
        <w:br/>
        <w:t xml:space="preserve">  const [error, setError] = useState(null); // State to handle errors</w:t>
      </w:r>
      <w:r>
        <w:br/>
        <w:t xml:space="preserve">  const [lim, setLim] = useState(100);</w:t>
      </w:r>
      <w:r>
        <w:br/>
      </w:r>
      <w:r>
        <w:br/>
        <w:t xml:space="preserve">  useEffect(() =&gt; {</w:t>
      </w:r>
      <w:r>
        <w:br/>
        <w:t xml:space="preserve">    const fetchPosts = async () =&gt; {</w:t>
      </w:r>
      <w:r>
        <w:br/>
        <w:t xml:space="preserve">      try {</w:t>
      </w:r>
      <w:r>
        <w:br/>
        <w:t xml:space="preserve">        setLoading(true); // Start loading</w:t>
      </w:r>
      <w:r>
        <w:br/>
        <w:t xml:space="preserve">        const response = await axios.get(`https://dummyjson.com/posts?limit=${lim}`);</w:t>
      </w:r>
      <w:r>
        <w:br/>
        <w:t xml:space="preserve">        console.log('Fetched Posts:', </w:t>
      </w:r>
      <w:r w:rsidRPr="005C2D8E">
        <w:rPr>
          <w:b/>
          <w:bCs/>
          <w:color w:val="FF0000"/>
          <w:sz w:val="28"/>
          <w:szCs w:val="28"/>
        </w:rPr>
        <w:t>response.data.posts</w:t>
      </w:r>
      <w:r>
        <w:t>); // Log fetched posts</w:t>
      </w:r>
      <w:r w:rsidR="00011478">
        <w:t xml:space="preserve"> that is list is extracted </w:t>
      </w:r>
      <w:proofErr w:type="spellStart"/>
      <w:r w:rsidR="00011478">
        <w:t>json</w:t>
      </w:r>
      <w:proofErr w:type="spellEnd"/>
      <w:r w:rsidR="00011478">
        <w:t xml:space="preserve"> list name is posts</w:t>
      </w:r>
    </w:p>
    <w:p w14:paraId="1DEC0933" w14:textId="367F9E84" w:rsidR="00906D37" w:rsidRDefault="00052A87">
      <w:r>
        <w:t>//</w:t>
      </w:r>
      <w:proofErr w:type="spellStart"/>
      <w:r>
        <w:t>donot</w:t>
      </w:r>
      <w:proofErr w:type="spellEnd"/>
      <w:r>
        <w:t xml:space="preserve"> get confused </w:t>
      </w:r>
      <w:proofErr w:type="spellStart"/>
      <w:r>
        <w:t>bcs</w:t>
      </w:r>
      <w:proofErr w:type="spellEnd"/>
      <w:r>
        <w:t xml:space="preserve"> set post is not related to </w:t>
      </w:r>
      <w:proofErr w:type="spellStart"/>
      <w:r>
        <w:t>json</w:t>
      </w:r>
      <w:proofErr w:type="spellEnd"/>
      <w:r>
        <w:t xml:space="preserve"> posts object</w:t>
      </w:r>
      <w:r w:rsidR="00000000">
        <w:br/>
        <w:t xml:space="preserve">        </w:t>
      </w:r>
      <w:proofErr w:type="spellStart"/>
      <w:r w:rsidR="00000000">
        <w:t>setPosts</w:t>
      </w:r>
      <w:proofErr w:type="spellEnd"/>
      <w:r w:rsidR="00000000">
        <w:t>(</w:t>
      </w:r>
      <w:proofErr w:type="spellStart"/>
      <w:r w:rsidR="00000000" w:rsidRPr="009468D5">
        <w:rPr>
          <w:b/>
          <w:bCs/>
          <w:sz w:val="36"/>
          <w:szCs w:val="36"/>
        </w:rPr>
        <w:t>response.data.</w:t>
      </w:r>
      <w:r w:rsidR="00000000" w:rsidRPr="009468D5">
        <w:rPr>
          <w:b/>
          <w:bCs/>
          <w:color w:val="FF0000"/>
          <w:sz w:val="36"/>
          <w:szCs w:val="36"/>
        </w:rPr>
        <w:t>posts</w:t>
      </w:r>
      <w:proofErr w:type="spellEnd"/>
      <w:r w:rsidR="00000000">
        <w:t>); // Update state with fetched posts</w:t>
      </w:r>
      <w:r w:rsidR="00000000">
        <w:br/>
        <w:t xml:space="preserve">      } catch (err) {</w:t>
      </w:r>
      <w:r w:rsidR="00000000">
        <w:br/>
        <w:t xml:space="preserve">        console.error('Error fetching posts:', err.message); // Log error message</w:t>
      </w:r>
      <w:r w:rsidR="00000000">
        <w:br/>
        <w:t xml:space="preserve">        setError(err.message); // Update error state</w:t>
      </w:r>
      <w:r w:rsidR="00000000">
        <w:br/>
        <w:t xml:space="preserve">      } finally {</w:t>
      </w:r>
      <w:r w:rsidR="00000000">
        <w:br/>
        <w:t xml:space="preserve">        setLoading(false); // Stop loading</w:t>
      </w:r>
      <w:r w:rsidR="00000000">
        <w:br/>
        <w:t xml:space="preserve">      }</w:t>
      </w:r>
      <w:r w:rsidR="00000000">
        <w:br/>
        <w:t xml:space="preserve">    };</w:t>
      </w:r>
      <w:r w:rsidR="00000000">
        <w:br/>
      </w:r>
      <w:r w:rsidR="00000000">
        <w:br/>
        <w:t xml:space="preserve">    fetchPosts();</w:t>
      </w:r>
      <w:r w:rsidR="00000000">
        <w:br/>
        <w:t xml:space="preserve">  }, [lim]); // Runs whenever `lim` changes</w:t>
      </w:r>
      <w:r w:rsidR="00000000">
        <w:br/>
      </w:r>
      <w:r w:rsidR="00000000">
        <w:br/>
        <w:t xml:space="preserve">  return (</w:t>
      </w:r>
      <w:r w:rsidR="00000000">
        <w:br/>
        <w:t xml:space="preserve">    &lt;div className='container'&gt;</w:t>
      </w:r>
      <w:r w:rsidR="00000000">
        <w:br/>
        <w:t xml:space="preserve">      {loading ? (</w:t>
      </w:r>
      <w:r w:rsidR="00000000">
        <w:br/>
        <w:t xml:space="preserve">        &lt;p&gt;Loading...&lt;/p&gt;</w:t>
      </w:r>
      <w:r w:rsidR="00000000">
        <w:br/>
        <w:t xml:space="preserve">      ) : error ? (</w:t>
      </w:r>
      <w:r w:rsidR="00000000">
        <w:br/>
        <w:t xml:space="preserve">        &lt;p&gt;Error: {error}&lt;/p&gt;</w:t>
      </w:r>
      <w:r w:rsidR="00000000">
        <w:br/>
      </w:r>
      <w:r w:rsidR="00000000">
        <w:lastRenderedPageBreak/>
        <w:t xml:space="preserve">      ) : (</w:t>
      </w:r>
      <w:r w:rsidR="00000000">
        <w:br/>
        <w:t xml:space="preserve">        posts.map((post) =&gt; (</w:t>
      </w:r>
      <w:r w:rsidR="00000000">
        <w:br/>
        <w:t xml:space="preserve">          &lt;div key={post.id}&gt;</w:t>
      </w:r>
      <w:r w:rsidR="00000000">
        <w:br/>
        <w:t xml:space="preserve">            &lt;h3&gt;{post.title}&lt;/h3&gt;</w:t>
      </w:r>
      <w:r w:rsidR="00000000">
        <w:br/>
        <w:t xml:space="preserve">            &lt;p&gt;{post.body}&lt;/p&gt;</w:t>
      </w:r>
      <w:r w:rsidR="00000000">
        <w:br/>
        <w:t xml:space="preserve">          &lt;/div&gt;</w:t>
      </w:r>
      <w:r w:rsidR="00000000">
        <w:br/>
        <w:t xml:space="preserve">        ))</w:t>
      </w:r>
      <w:r w:rsidR="00000000">
        <w:br/>
        <w:t xml:space="preserve">      )}</w:t>
      </w:r>
      <w:r w:rsidR="00000000">
        <w:br/>
        <w:t xml:space="preserve">    &lt;/div&gt;</w:t>
      </w:r>
      <w:r w:rsidR="00000000">
        <w:br/>
        <w:t xml:space="preserve">  );</w:t>
      </w:r>
      <w:r w:rsidR="00000000">
        <w:br/>
        <w:t>};</w:t>
      </w:r>
      <w:r w:rsidR="00000000">
        <w:br/>
      </w:r>
      <w:r w:rsidR="00000000">
        <w:br/>
        <w:t>export default PostDetail;</w:t>
      </w:r>
      <w:r w:rsidR="00000000">
        <w:br/>
      </w:r>
    </w:p>
    <w:p w14:paraId="0329B38F" w14:textId="77777777" w:rsidR="00906D37" w:rsidRDefault="00000000">
      <w:pPr>
        <w:pStyle w:val="Heading2"/>
      </w:pPr>
      <w:r>
        <w:t>Advanced Techniques with useEffect</w:t>
      </w:r>
    </w:p>
    <w:p w14:paraId="71DA3A1B" w14:textId="77777777" w:rsidR="00906D37" w:rsidRDefault="00000000">
      <w:r>
        <w:rPr>
          <w:b/>
        </w:rPr>
        <w:t>Some advanced applications of `useEffect` include using cleanup functions, handling dependencies carefully to avoid infinite loops, and managing effects that rely on external state or props. Cleanup functions are especially useful for actions like canceling timers or removing event listeners when a component unmounts.</w:t>
      </w:r>
    </w:p>
    <w:p w14:paraId="5BF410C0" w14:textId="77777777" w:rsidR="00906D37" w:rsidRDefault="00000000">
      <w:r>
        <w:t>Example with Cleanup:</w:t>
      </w:r>
      <w:r>
        <w:br/>
      </w:r>
    </w:p>
    <w:p w14:paraId="3D3378BB" w14:textId="77777777" w:rsidR="00906D37" w:rsidRDefault="00000000">
      <w:proofErr w:type="gramStart"/>
      <w:r>
        <w:t>useEffect(</w:t>
      </w:r>
      <w:proofErr w:type="gramEnd"/>
      <w:r>
        <w:t>() =&gt; {</w:t>
      </w:r>
      <w:r>
        <w:br/>
        <w:t xml:space="preserve">    const timer = setInterval(() =&gt; console.log('Tick'), 1000);</w:t>
      </w:r>
      <w:r>
        <w:br/>
        <w:t xml:space="preserve">    return () =&gt; clearInterval(timer); // Cleanup on unmount</w:t>
      </w:r>
      <w:r>
        <w:br/>
        <w:t>}, []);</w:t>
      </w:r>
    </w:p>
    <w:p w14:paraId="40AEE977" w14:textId="77777777" w:rsidR="004B151B" w:rsidRDefault="004B151B"/>
    <w:p w14:paraId="454F8ACC" w14:textId="77777777" w:rsidR="004B151B" w:rsidRDefault="004B151B"/>
    <w:p w14:paraId="06F7ABE6" w14:textId="72D3FE42" w:rsidR="004B151B" w:rsidRDefault="004B151B" w:rsidP="000F7AA7">
      <w:pPr>
        <w:pStyle w:val="Heading1"/>
      </w:pPr>
      <w:r>
        <w:t xml:space="preserve">now wen you fetch single </w:t>
      </w:r>
      <w:proofErr w:type="gramStart"/>
      <w:r>
        <w:t xml:space="preserve">post </w:t>
      </w:r>
      <w:r w:rsidR="00C73141">
        <w:t>,just</w:t>
      </w:r>
      <w:proofErr w:type="gramEnd"/>
      <w:r w:rsidR="00C73141">
        <w:t xml:space="preserve"> </w:t>
      </w:r>
      <w:proofErr w:type="spellStart"/>
      <w:r w:rsidR="00644103">
        <w:t>response</w:t>
      </w:r>
      <w:r w:rsidR="00C73141">
        <w:t>.data</w:t>
      </w:r>
      <w:proofErr w:type="spellEnd"/>
    </w:p>
    <w:p w14:paraId="5F6E8763"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59900"/>
          <w:sz w:val="21"/>
          <w:szCs w:val="21"/>
        </w:rPr>
        <w:t>import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axios</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from</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AA198"/>
          <w:sz w:val="21"/>
          <w:szCs w:val="21"/>
        </w:rPr>
        <w:t>'</w:t>
      </w:r>
      <w:proofErr w:type="spellStart"/>
      <w:r w:rsidRPr="004A7FBF">
        <w:rPr>
          <w:rFonts w:ascii="Consolas" w:eastAsia="Times New Roman" w:hAnsi="Consolas" w:cs="Times New Roman"/>
          <w:color w:val="2AA198"/>
          <w:sz w:val="21"/>
          <w:szCs w:val="21"/>
        </w:rPr>
        <w:t>axios</w:t>
      </w:r>
      <w:proofErr w:type="spellEnd"/>
      <w:r w:rsidRPr="004A7FBF">
        <w:rPr>
          <w:rFonts w:ascii="Consolas" w:eastAsia="Times New Roman" w:hAnsi="Consolas" w:cs="Times New Roman"/>
          <w:color w:val="2AA198"/>
          <w:sz w:val="21"/>
          <w:szCs w:val="21"/>
        </w:rPr>
        <w:t>'</w:t>
      </w:r>
      <w:r w:rsidRPr="004A7FBF">
        <w:rPr>
          <w:rFonts w:ascii="Consolas" w:eastAsia="Times New Roman" w:hAnsi="Consolas" w:cs="Times New Roman"/>
          <w:color w:val="839496"/>
          <w:sz w:val="21"/>
          <w:szCs w:val="21"/>
        </w:rPr>
        <w:t>;</w:t>
      </w:r>
    </w:p>
    <w:p w14:paraId="2E4CCA9D"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59900"/>
          <w:sz w:val="21"/>
          <w:szCs w:val="21"/>
        </w:rPr>
        <w:t>import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React</w:t>
      </w:r>
      <w:r w:rsidRPr="004A7FBF">
        <w:rPr>
          <w:rFonts w:ascii="Consolas" w:eastAsia="Times New Roman" w:hAnsi="Consolas" w:cs="Times New Roman"/>
          <w:color w:val="839496"/>
          <w:sz w:val="21"/>
          <w:szCs w:val="21"/>
        </w:rPr>
        <w:t xml:space="preserve">, </w:t>
      </w:r>
      <w:proofErr w:type="gramStart"/>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useEffect</w:t>
      </w:r>
      <w:proofErr w:type="spellEnd"/>
      <w:proofErr w:type="gramEnd"/>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useState</w:t>
      </w:r>
      <w:proofErr w:type="spellEnd"/>
      <w:r w:rsidRPr="004A7FBF">
        <w:rPr>
          <w:rFonts w:ascii="Consolas" w:eastAsia="Times New Roman" w:hAnsi="Consolas" w:cs="Times New Roman"/>
          <w:color w:val="839496"/>
          <w:sz w:val="21"/>
          <w:szCs w:val="21"/>
        </w:rPr>
        <w:t xml:space="preserve"> } </w:t>
      </w:r>
      <w:r w:rsidRPr="004A7FBF">
        <w:rPr>
          <w:rFonts w:ascii="Consolas" w:eastAsia="Times New Roman" w:hAnsi="Consolas" w:cs="Times New Roman"/>
          <w:color w:val="859900"/>
          <w:sz w:val="21"/>
          <w:szCs w:val="21"/>
        </w:rPr>
        <w:t>from</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AA198"/>
          <w:sz w:val="21"/>
          <w:szCs w:val="21"/>
        </w:rPr>
        <w:t>'react'</w:t>
      </w:r>
      <w:r w:rsidRPr="004A7FBF">
        <w:rPr>
          <w:rFonts w:ascii="Consolas" w:eastAsia="Times New Roman" w:hAnsi="Consolas" w:cs="Times New Roman"/>
          <w:color w:val="839496"/>
          <w:sz w:val="21"/>
          <w:szCs w:val="21"/>
        </w:rPr>
        <w:t>;</w:t>
      </w:r>
    </w:p>
    <w:p w14:paraId="5305C738"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59900"/>
          <w:sz w:val="21"/>
          <w:szCs w:val="21"/>
        </w:rPr>
        <w:t>import</w:t>
      </w:r>
      <w:r w:rsidRPr="004A7FBF">
        <w:rPr>
          <w:rFonts w:ascii="Consolas" w:eastAsia="Times New Roman" w:hAnsi="Consolas" w:cs="Times New Roman"/>
          <w:color w:val="839496"/>
          <w:sz w:val="21"/>
          <w:szCs w:val="21"/>
        </w:rPr>
        <w:t xml:space="preserve"> </w:t>
      </w:r>
      <w:proofErr w:type="gramStart"/>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useParams</w:t>
      </w:r>
      <w:proofErr w:type="spellEnd"/>
      <w:proofErr w:type="gramEnd"/>
      <w:r w:rsidRPr="004A7FBF">
        <w:rPr>
          <w:rFonts w:ascii="Consolas" w:eastAsia="Times New Roman" w:hAnsi="Consolas" w:cs="Times New Roman"/>
          <w:color w:val="839496"/>
          <w:sz w:val="21"/>
          <w:szCs w:val="21"/>
        </w:rPr>
        <w:t xml:space="preserve"> } </w:t>
      </w:r>
      <w:r w:rsidRPr="004A7FBF">
        <w:rPr>
          <w:rFonts w:ascii="Consolas" w:eastAsia="Times New Roman" w:hAnsi="Consolas" w:cs="Times New Roman"/>
          <w:color w:val="859900"/>
          <w:sz w:val="21"/>
          <w:szCs w:val="21"/>
        </w:rPr>
        <w:t>from</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AA198"/>
          <w:sz w:val="21"/>
          <w:szCs w:val="21"/>
        </w:rPr>
        <w:t>'react-router-</w:t>
      </w:r>
      <w:proofErr w:type="spellStart"/>
      <w:r w:rsidRPr="004A7FBF">
        <w:rPr>
          <w:rFonts w:ascii="Consolas" w:eastAsia="Times New Roman" w:hAnsi="Consolas" w:cs="Times New Roman"/>
          <w:color w:val="2AA198"/>
          <w:sz w:val="21"/>
          <w:szCs w:val="21"/>
        </w:rPr>
        <w:t>dom</w:t>
      </w:r>
      <w:proofErr w:type="spellEnd"/>
      <w:r w:rsidRPr="004A7FBF">
        <w:rPr>
          <w:rFonts w:ascii="Consolas" w:eastAsia="Times New Roman" w:hAnsi="Consolas" w:cs="Times New Roman"/>
          <w:color w:val="2AA198"/>
          <w:sz w:val="21"/>
          <w:szCs w:val="21"/>
        </w:rPr>
        <w:t>'</w:t>
      </w:r>
      <w:r w:rsidRPr="004A7FBF">
        <w:rPr>
          <w:rFonts w:ascii="Consolas" w:eastAsia="Times New Roman" w:hAnsi="Consolas" w:cs="Times New Roman"/>
          <w:color w:val="839496"/>
          <w:sz w:val="21"/>
          <w:szCs w:val="21"/>
        </w:rPr>
        <w:t>;</w:t>
      </w:r>
    </w:p>
    <w:p w14:paraId="1FB8958C"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074DEC69"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b/>
          <w:bCs/>
          <w:color w:val="93A1A1"/>
          <w:sz w:val="21"/>
          <w:szCs w:val="21"/>
        </w:rPr>
        <w:t>const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PostDetail</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 </w:t>
      </w:r>
      <w:r w:rsidRPr="004A7FBF">
        <w:rPr>
          <w:rFonts w:ascii="Consolas" w:eastAsia="Times New Roman" w:hAnsi="Consolas" w:cs="Times New Roman"/>
          <w:b/>
          <w:bCs/>
          <w:color w:val="93A1A1"/>
          <w:sz w:val="21"/>
          <w:szCs w:val="21"/>
        </w:rPr>
        <w:t>=&gt;</w:t>
      </w:r>
      <w:r w:rsidRPr="004A7FBF">
        <w:rPr>
          <w:rFonts w:ascii="Consolas" w:eastAsia="Times New Roman" w:hAnsi="Consolas" w:cs="Times New Roman"/>
          <w:color w:val="839496"/>
          <w:sz w:val="21"/>
          <w:szCs w:val="21"/>
        </w:rPr>
        <w:t xml:space="preserve"> {</w:t>
      </w:r>
    </w:p>
    <w:p w14:paraId="537335BC"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b/>
          <w:bCs/>
          <w:color w:val="93A1A1"/>
          <w:sz w:val="21"/>
          <w:szCs w:val="21"/>
        </w:rPr>
        <w:t>const</w:t>
      </w:r>
      <w:r w:rsidRPr="004A7FBF">
        <w:rPr>
          <w:rFonts w:ascii="Consolas" w:eastAsia="Times New Roman" w:hAnsi="Consolas" w:cs="Times New Roman"/>
          <w:color w:val="839496"/>
          <w:sz w:val="21"/>
          <w:szCs w:val="21"/>
        </w:rPr>
        <w:t xml:space="preserve"> </w:t>
      </w:r>
      <w:proofErr w:type="gramStart"/>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id</w:t>
      </w:r>
      <w:proofErr w:type="gramEnd"/>
      <w:r w:rsidRPr="004A7FBF">
        <w:rPr>
          <w:rFonts w:ascii="Consolas" w:eastAsia="Times New Roman" w:hAnsi="Consolas" w:cs="Times New Roman"/>
          <w:color w:val="839496"/>
          <w:sz w:val="21"/>
          <w:szCs w:val="21"/>
        </w:rPr>
        <w:t xml:space="preserve"> }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useParams</w:t>
      </w:r>
      <w:proofErr w:type="spellEnd"/>
      <w:r w:rsidRPr="004A7FBF">
        <w:rPr>
          <w:rFonts w:ascii="Consolas" w:eastAsia="Times New Roman" w:hAnsi="Consolas" w:cs="Times New Roman"/>
          <w:color w:val="839496"/>
          <w:sz w:val="21"/>
          <w:szCs w:val="21"/>
        </w:rPr>
        <w:t>();</w:t>
      </w:r>
    </w:p>
    <w:p w14:paraId="05E152F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303906F4"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b/>
          <w:bCs/>
          <w:color w:val="93A1A1"/>
          <w:sz w:val="21"/>
          <w:szCs w:val="21"/>
        </w:rPr>
        <w:t>const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post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setPost</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useState</w:t>
      </w:r>
      <w:proofErr w:type="spell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B58900"/>
          <w:sz w:val="21"/>
          <w:szCs w:val="21"/>
        </w:rPr>
        <w:t>null</w:t>
      </w:r>
      <w:r w:rsidRPr="004A7FBF">
        <w:rPr>
          <w:rFonts w:ascii="Consolas" w:eastAsia="Times New Roman" w:hAnsi="Consolas" w:cs="Times New Roman"/>
          <w:color w:val="839496"/>
          <w:sz w:val="21"/>
          <w:szCs w:val="21"/>
        </w:rPr>
        <w:t>);</w:t>
      </w:r>
    </w:p>
    <w:p w14:paraId="16CC9915"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b/>
          <w:bCs/>
          <w:color w:val="93A1A1"/>
          <w:sz w:val="21"/>
          <w:szCs w:val="21"/>
        </w:rPr>
        <w:t>const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loading</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setLoading</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useState</w:t>
      </w:r>
      <w:proofErr w:type="spell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B58900"/>
          <w:sz w:val="21"/>
          <w:szCs w:val="21"/>
        </w:rPr>
        <w:t>true</w:t>
      </w:r>
      <w:r w:rsidRPr="004A7FBF">
        <w:rPr>
          <w:rFonts w:ascii="Consolas" w:eastAsia="Times New Roman" w:hAnsi="Consolas" w:cs="Times New Roman"/>
          <w:color w:val="839496"/>
          <w:sz w:val="21"/>
          <w:szCs w:val="21"/>
        </w:rPr>
        <w:t>);</w:t>
      </w:r>
    </w:p>
    <w:p w14:paraId="4219775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b/>
          <w:bCs/>
          <w:color w:val="93A1A1"/>
          <w:sz w:val="21"/>
          <w:szCs w:val="21"/>
        </w:rPr>
        <w:t>const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error</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setError</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useState</w:t>
      </w:r>
      <w:proofErr w:type="spell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B58900"/>
          <w:sz w:val="21"/>
          <w:szCs w:val="21"/>
        </w:rPr>
        <w:t>null</w:t>
      </w:r>
      <w:r w:rsidRPr="004A7FBF">
        <w:rPr>
          <w:rFonts w:ascii="Consolas" w:eastAsia="Times New Roman" w:hAnsi="Consolas" w:cs="Times New Roman"/>
          <w:color w:val="839496"/>
          <w:sz w:val="21"/>
          <w:szCs w:val="21"/>
        </w:rPr>
        <w:t>);</w:t>
      </w:r>
    </w:p>
    <w:p w14:paraId="6603639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2B0FCFA0"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spellStart"/>
      <w:proofErr w:type="gramStart"/>
      <w:r w:rsidRPr="004A7FBF">
        <w:rPr>
          <w:rFonts w:ascii="Consolas" w:eastAsia="Times New Roman" w:hAnsi="Consolas" w:cs="Times New Roman"/>
          <w:color w:val="268BD2"/>
          <w:sz w:val="21"/>
          <w:szCs w:val="21"/>
        </w:rPr>
        <w:t>useEffect</w:t>
      </w:r>
      <w:proofErr w:type="spellEnd"/>
      <w:r w:rsidRPr="004A7FBF">
        <w:rPr>
          <w:rFonts w:ascii="Consolas" w:eastAsia="Times New Roman" w:hAnsi="Consolas" w:cs="Times New Roman"/>
          <w:color w:val="839496"/>
          <w:sz w:val="21"/>
          <w:szCs w:val="21"/>
        </w:rPr>
        <w:t>(</w:t>
      </w:r>
      <w:proofErr w:type="gram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b/>
          <w:bCs/>
          <w:color w:val="93A1A1"/>
          <w:sz w:val="21"/>
          <w:szCs w:val="21"/>
        </w:rPr>
        <w:t>=&gt;</w:t>
      </w:r>
      <w:r w:rsidRPr="004A7FBF">
        <w:rPr>
          <w:rFonts w:ascii="Consolas" w:eastAsia="Times New Roman" w:hAnsi="Consolas" w:cs="Times New Roman"/>
          <w:color w:val="839496"/>
          <w:sz w:val="21"/>
          <w:szCs w:val="21"/>
        </w:rPr>
        <w:t xml:space="preserve"> {</w:t>
      </w:r>
    </w:p>
    <w:p w14:paraId="189D031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lastRenderedPageBreak/>
        <w:t xml:space="preserve">    </w:t>
      </w:r>
      <w:r w:rsidRPr="004A7FBF">
        <w:rPr>
          <w:rFonts w:ascii="Consolas" w:eastAsia="Times New Roman" w:hAnsi="Consolas" w:cs="Times New Roman"/>
          <w:b/>
          <w:bCs/>
          <w:color w:val="93A1A1"/>
          <w:sz w:val="21"/>
          <w:szCs w:val="21"/>
        </w:rPr>
        <w:t>const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fetchPost</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b/>
          <w:bCs/>
          <w:color w:val="93A1A1"/>
          <w:sz w:val="21"/>
          <w:szCs w:val="21"/>
        </w:rPr>
        <w:t>async</w:t>
      </w:r>
      <w:r w:rsidRPr="004A7FBF">
        <w:rPr>
          <w:rFonts w:ascii="Consolas" w:eastAsia="Times New Roman" w:hAnsi="Consolas" w:cs="Times New Roman"/>
          <w:color w:val="839496"/>
          <w:sz w:val="21"/>
          <w:szCs w:val="21"/>
        </w:rPr>
        <w:t xml:space="preserve"> () </w:t>
      </w:r>
      <w:r w:rsidRPr="004A7FBF">
        <w:rPr>
          <w:rFonts w:ascii="Consolas" w:eastAsia="Times New Roman" w:hAnsi="Consolas" w:cs="Times New Roman"/>
          <w:b/>
          <w:bCs/>
          <w:color w:val="93A1A1"/>
          <w:sz w:val="21"/>
          <w:szCs w:val="21"/>
        </w:rPr>
        <w:t>=&gt;</w:t>
      </w:r>
      <w:r w:rsidRPr="004A7FBF">
        <w:rPr>
          <w:rFonts w:ascii="Consolas" w:eastAsia="Times New Roman" w:hAnsi="Consolas" w:cs="Times New Roman"/>
          <w:color w:val="839496"/>
          <w:sz w:val="21"/>
          <w:szCs w:val="21"/>
        </w:rPr>
        <w:t xml:space="preserve"> {</w:t>
      </w:r>
    </w:p>
    <w:p w14:paraId="5A8B8A20"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try</w:t>
      </w:r>
      <w:r w:rsidRPr="004A7FBF">
        <w:rPr>
          <w:rFonts w:ascii="Consolas" w:eastAsia="Times New Roman" w:hAnsi="Consolas" w:cs="Times New Roman"/>
          <w:color w:val="839496"/>
          <w:sz w:val="21"/>
          <w:szCs w:val="21"/>
        </w:rPr>
        <w:t xml:space="preserve"> {</w:t>
      </w:r>
    </w:p>
    <w:p w14:paraId="363EDD7E"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setLoading</w:t>
      </w:r>
      <w:proofErr w:type="spell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B58900"/>
          <w:sz w:val="21"/>
          <w:szCs w:val="21"/>
        </w:rPr>
        <w:t>true</w:t>
      </w:r>
      <w:r w:rsidRPr="004A7FBF">
        <w:rPr>
          <w:rFonts w:ascii="Consolas" w:eastAsia="Times New Roman" w:hAnsi="Consolas" w:cs="Times New Roman"/>
          <w:color w:val="839496"/>
          <w:sz w:val="21"/>
          <w:szCs w:val="21"/>
        </w:rPr>
        <w:t>);</w:t>
      </w:r>
    </w:p>
    <w:p w14:paraId="24C40BE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b/>
          <w:bCs/>
          <w:color w:val="93A1A1"/>
          <w:sz w:val="21"/>
          <w:szCs w:val="21"/>
        </w:rPr>
        <w:t>const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response</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await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axios</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get</w:t>
      </w:r>
      <w:proofErr w:type="spell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AA198"/>
          <w:sz w:val="21"/>
          <w:szCs w:val="21"/>
        </w:rPr>
        <w:t>`https://dummyjson.com/posts/${</w:t>
      </w:r>
      <w:r w:rsidRPr="004A7FBF">
        <w:rPr>
          <w:rFonts w:ascii="Consolas" w:eastAsia="Times New Roman" w:hAnsi="Consolas" w:cs="Times New Roman"/>
          <w:color w:val="268BD2"/>
          <w:sz w:val="21"/>
          <w:szCs w:val="21"/>
        </w:rPr>
        <w:t>id</w:t>
      </w:r>
      <w:r w:rsidRPr="004A7FBF">
        <w:rPr>
          <w:rFonts w:ascii="Consolas" w:eastAsia="Times New Roman" w:hAnsi="Consolas" w:cs="Times New Roman"/>
          <w:color w:val="2AA198"/>
          <w:sz w:val="21"/>
          <w:szCs w:val="21"/>
        </w:rPr>
        <w:t>}`</w:t>
      </w:r>
      <w:r w:rsidRPr="004A7FBF">
        <w:rPr>
          <w:rFonts w:ascii="Consolas" w:eastAsia="Times New Roman" w:hAnsi="Consolas" w:cs="Times New Roman"/>
          <w:color w:val="839496"/>
          <w:sz w:val="21"/>
          <w:szCs w:val="21"/>
        </w:rPr>
        <w:t>);</w:t>
      </w:r>
    </w:p>
    <w:p w14:paraId="1008A02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gramStart"/>
      <w:r w:rsidRPr="004A7FBF">
        <w:rPr>
          <w:rFonts w:ascii="Consolas" w:eastAsia="Times New Roman" w:hAnsi="Consolas" w:cs="Times New Roman"/>
          <w:color w:val="268BD2"/>
          <w:sz w:val="21"/>
          <w:szCs w:val="21"/>
        </w:rPr>
        <w:t>console</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log</w:t>
      </w:r>
      <w:r w:rsidRPr="004A7FBF">
        <w:rPr>
          <w:rFonts w:ascii="Consolas" w:eastAsia="Times New Roman" w:hAnsi="Consolas" w:cs="Times New Roman"/>
          <w:color w:val="839496"/>
          <w:sz w:val="21"/>
          <w:szCs w:val="21"/>
        </w:rPr>
        <w:t>(</w:t>
      </w:r>
      <w:proofErr w:type="gramEnd"/>
      <w:r w:rsidRPr="004A7FBF">
        <w:rPr>
          <w:rFonts w:ascii="Consolas" w:eastAsia="Times New Roman" w:hAnsi="Consolas" w:cs="Times New Roman"/>
          <w:color w:val="2AA198"/>
          <w:sz w:val="21"/>
          <w:szCs w:val="21"/>
        </w:rPr>
        <w:t>'Fetched Post:'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response</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data</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i/>
          <w:iCs/>
          <w:color w:val="586E75"/>
          <w:sz w:val="21"/>
          <w:szCs w:val="21"/>
        </w:rPr>
        <w:t>// Log fetched post</w:t>
      </w:r>
    </w:p>
    <w:p w14:paraId="35F5348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setPost</w:t>
      </w:r>
      <w:proofErr w:type="spellEnd"/>
      <w:r w:rsidRPr="004A7FBF">
        <w:rPr>
          <w:rFonts w:ascii="Consolas" w:eastAsia="Times New Roman" w:hAnsi="Consolas" w:cs="Times New Roman"/>
          <w:color w:val="839496"/>
          <w:sz w:val="21"/>
          <w:szCs w:val="21"/>
        </w:rPr>
        <w:t>(</w:t>
      </w:r>
      <w:proofErr w:type="spellStart"/>
      <w:r w:rsidRPr="004A7FBF">
        <w:rPr>
          <w:rFonts w:ascii="Consolas" w:eastAsia="Times New Roman" w:hAnsi="Consolas" w:cs="Times New Roman"/>
          <w:color w:val="268BD2"/>
          <w:sz w:val="21"/>
          <w:szCs w:val="21"/>
        </w:rPr>
        <w:t>response</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data</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i/>
          <w:iCs/>
          <w:color w:val="586E75"/>
          <w:sz w:val="21"/>
          <w:szCs w:val="21"/>
        </w:rPr>
        <w:t>// Access the post object directly</w:t>
      </w:r>
    </w:p>
    <w:p w14:paraId="1AED5E56"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 </w:t>
      </w:r>
      <w:r w:rsidRPr="004A7FBF">
        <w:rPr>
          <w:rFonts w:ascii="Consolas" w:eastAsia="Times New Roman" w:hAnsi="Consolas" w:cs="Times New Roman"/>
          <w:color w:val="859900"/>
          <w:sz w:val="21"/>
          <w:szCs w:val="21"/>
        </w:rPr>
        <w:t>catch</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err</w:t>
      </w:r>
      <w:r w:rsidRPr="004A7FBF">
        <w:rPr>
          <w:rFonts w:ascii="Consolas" w:eastAsia="Times New Roman" w:hAnsi="Consolas" w:cs="Times New Roman"/>
          <w:color w:val="839496"/>
          <w:sz w:val="21"/>
          <w:szCs w:val="21"/>
        </w:rPr>
        <w:t>) {</w:t>
      </w:r>
    </w:p>
    <w:p w14:paraId="1F48D8AB"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spellStart"/>
      <w:proofErr w:type="gramStart"/>
      <w:r w:rsidRPr="004A7FBF">
        <w:rPr>
          <w:rFonts w:ascii="Consolas" w:eastAsia="Times New Roman" w:hAnsi="Consolas" w:cs="Times New Roman"/>
          <w:color w:val="268BD2"/>
          <w:sz w:val="21"/>
          <w:szCs w:val="21"/>
        </w:rPr>
        <w:t>console</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error</w:t>
      </w:r>
      <w:proofErr w:type="spellEnd"/>
      <w:proofErr w:type="gram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AA198"/>
          <w:sz w:val="21"/>
          <w:szCs w:val="21"/>
        </w:rPr>
        <w:t>'Error fetching post:'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err</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message</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i/>
          <w:iCs/>
          <w:color w:val="586E75"/>
          <w:sz w:val="21"/>
          <w:szCs w:val="21"/>
        </w:rPr>
        <w:t>// Log error message</w:t>
      </w:r>
    </w:p>
    <w:p w14:paraId="48ACE047"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setError</w:t>
      </w:r>
      <w:proofErr w:type="spellEnd"/>
      <w:r w:rsidRPr="004A7FBF">
        <w:rPr>
          <w:rFonts w:ascii="Consolas" w:eastAsia="Times New Roman" w:hAnsi="Consolas" w:cs="Times New Roman"/>
          <w:color w:val="839496"/>
          <w:sz w:val="21"/>
          <w:szCs w:val="21"/>
        </w:rPr>
        <w:t>(</w:t>
      </w:r>
      <w:proofErr w:type="spellStart"/>
      <w:proofErr w:type="gramStart"/>
      <w:r w:rsidRPr="004A7FBF">
        <w:rPr>
          <w:rFonts w:ascii="Consolas" w:eastAsia="Times New Roman" w:hAnsi="Consolas" w:cs="Times New Roman"/>
          <w:color w:val="268BD2"/>
          <w:sz w:val="21"/>
          <w:szCs w:val="21"/>
        </w:rPr>
        <w:t>err</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message</w:t>
      </w:r>
      <w:proofErr w:type="spellEnd"/>
      <w:proofErr w:type="gram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i/>
          <w:iCs/>
          <w:color w:val="586E75"/>
          <w:sz w:val="21"/>
          <w:szCs w:val="21"/>
        </w:rPr>
        <w:t>// Set error message</w:t>
      </w:r>
    </w:p>
    <w:p w14:paraId="2B24DA90"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 </w:t>
      </w:r>
      <w:r w:rsidRPr="004A7FBF">
        <w:rPr>
          <w:rFonts w:ascii="Consolas" w:eastAsia="Times New Roman" w:hAnsi="Consolas" w:cs="Times New Roman"/>
          <w:color w:val="859900"/>
          <w:sz w:val="21"/>
          <w:szCs w:val="21"/>
        </w:rPr>
        <w:t>finally</w:t>
      </w:r>
      <w:r w:rsidRPr="004A7FBF">
        <w:rPr>
          <w:rFonts w:ascii="Consolas" w:eastAsia="Times New Roman" w:hAnsi="Consolas" w:cs="Times New Roman"/>
          <w:color w:val="839496"/>
          <w:sz w:val="21"/>
          <w:szCs w:val="21"/>
        </w:rPr>
        <w:t xml:space="preserve"> {</w:t>
      </w:r>
    </w:p>
    <w:p w14:paraId="3FE186D3"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setLoading</w:t>
      </w:r>
      <w:proofErr w:type="spell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B58900"/>
          <w:sz w:val="21"/>
          <w:szCs w:val="21"/>
        </w:rPr>
        <w:t>false</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i/>
          <w:iCs/>
          <w:color w:val="586E75"/>
          <w:sz w:val="21"/>
          <w:szCs w:val="21"/>
        </w:rPr>
        <w:t>// Stop loading</w:t>
      </w:r>
    </w:p>
    <w:p w14:paraId="49FE358D"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w:t>
      </w:r>
    </w:p>
    <w:p w14:paraId="38594774"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w:t>
      </w:r>
    </w:p>
    <w:p w14:paraId="5416EFD3"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0EFB64D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w:t>
      </w:r>
    </w:p>
    <w:p w14:paraId="5D5786BB"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01D8A7D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spellStart"/>
      <w:proofErr w:type="gramStart"/>
      <w:r w:rsidRPr="004A7FBF">
        <w:rPr>
          <w:rFonts w:ascii="Consolas" w:eastAsia="Times New Roman" w:hAnsi="Consolas" w:cs="Times New Roman"/>
          <w:color w:val="268BD2"/>
          <w:sz w:val="21"/>
          <w:szCs w:val="21"/>
        </w:rPr>
        <w:t>fetchPost</w:t>
      </w:r>
      <w:proofErr w:type="spellEnd"/>
      <w:r w:rsidRPr="004A7FBF">
        <w:rPr>
          <w:rFonts w:ascii="Consolas" w:eastAsia="Times New Roman" w:hAnsi="Consolas" w:cs="Times New Roman"/>
          <w:color w:val="839496"/>
          <w:sz w:val="21"/>
          <w:szCs w:val="21"/>
        </w:rPr>
        <w:t>(</w:t>
      </w:r>
      <w:proofErr w:type="gramEnd"/>
      <w:r w:rsidRPr="004A7FBF">
        <w:rPr>
          <w:rFonts w:ascii="Consolas" w:eastAsia="Times New Roman" w:hAnsi="Consolas" w:cs="Times New Roman"/>
          <w:color w:val="839496"/>
          <w:sz w:val="21"/>
          <w:szCs w:val="21"/>
        </w:rPr>
        <w:t>);</w:t>
      </w:r>
    </w:p>
    <w:p w14:paraId="6FAC0998"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 [</w:t>
      </w:r>
      <w:r w:rsidRPr="004A7FBF">
        <w:rPr>
          <w:rFonts w:ascii="Consolas" w:eastAsia="Times New Roman" w:hAnsi="Consolas" w:cs="Times New Roman"/>
          <w:color w:val="268BD2"/>
          <w:sz w:val="21"/>
          <w:szCs w:val="21"/>
        </w:rPr>
        <w:t>id</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i/>
          <w:iCs/>
          <w:color w:val="586E75"/>
          <w:sz w:val="21"/>
          <w:szCs w:val="21"/>
        </w:rPr>
        <w:t xml:space="preserve">// Add `id` as a dependency to </w:t>
      </w:r>
      <w:proofErr w:type="spellStart"/>
      <w:r w:rsidRPr="004A7FBF">
        <w:rPr>
          <w:rFonts w:ascii="Consolas" w:eastAsia="Times New Roman" w:hAnsi="Consolas" w:cs="Times New Roman"/>
          <w:i/>
          <w:iCs/>
          <w:color w:val="586E75"/>
          <w:sz w:val="21"/>
          <w:szCs w:val="21"/>
        </w:rPr>
        <w:t>refetch</w:t>
      </w:r>
      <w:proofErr w:type="spellEnd"/>
      <w:r w:rsidRPr="004A7FBF">
        <w:rPr>
          <w:rFonts w:ascii="Consolas" w:eastAsia="Times New Roman" w:hAnsi="Consolas" w:cs="Times New Roman"/>
          <w:i/>
          <w:iCs/>
          <w:color w:val="586E75"/>
          <w:sz w:val="21"/>
          <w:szCs w:val="21"/>
        </w:rPr>
        <w:t xml:space="preserve"> on id change</w:t>
      </w:r>
    </w:p>
    <w:p w14:paraId="35F8FD4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2C19CE09"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return</w:t>
      </w:r>
      <w:r w:rsidRPr="004A7FBF">
        <w:rPr>
          <w:rFonts w:ascii="Consolas" w:eastAsia="Times New Roman" w:hAnsi="Consolas" w:cs="Times New Roman"/>
          <w:color w:val="839496"/>
          <w:sz w:val="21"/>
          <w:szCs w:val="21"/>
        </w:rPr>
        <w:t xml:space="preserve"> (</w:t>
      </w:r>
    </w:p>
    <w:p w14:paraId="7501F40D"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div</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93A1A1"/>
          <w:sz w:val="21"/>
          <w:szCs w:val="21"/>
        </w:rPr>
        <w:t>className</w:t>
      </w:r>
      <w:proofErr w:type="spellEnd"/>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2AA198"/>
          <w:sz w:val="21"/>
          <w:szCs w:val="21"/>
        </w:rPr>
        <w:t>"max-w-full max-h-full bg-violet-950 flex justify-center gap-3 flex-wrap pt-20"</w:t>
      </w:r>
      <w:r w:rsidRPr="004A7FBF">
        <w:rPr>
          <w:rFonts w:ascii="Consolas" w:eastAsia="Times New Roman" w:hAnsi="Consolas" w:cs="Times New Roman"/>
          <w:color w:val="586E75"/>
          <w:sz w:val="21"/>
          <w:szCs w:val="21"/>
        </w:rPr>
        <w:t>&gt;</w:t>
      </w:r>
    </w:p>
    <w:p w14:paraId="66FC8D2F"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DC322F"/>
          <w:sz w:val="21"/>
          <w:szCs w:val="21"/>
        </w:rPr>
        <w:t>{</w:t>
      </w:r>
      <w:proofErr w:type="gramStart"/>
      <w:r w:rsidRPr="004A7FBF">
        <w:rPr>
          <w:rFonts w:ascii="Consolas" w:eastAsia="Times New Roman" w:hAnsi="Consolas" w:cs="Times New Roman"/>
          <w:color w:val="268BD2"/>
          <w:sz w:val="21"/>
          <w:szCs w:val="21"/>
        </w:rPr>
        <w:t>loading</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proofErr w:type="gramEnd"/>
      <w:r w:rsidRPr="004A7FBF">
        <w:rPr>
          <w:rFonts w:ascii="Consolas" w:eastAsia="Times New Roman" w:hAnsi="Consolas" w:cs="Times New Roman"/>
          <w:color w:val="839496"/>
          <w:sz w:val="21"/>
          <w:szCs w:val="21"/>
        </w:rPr>
        <w:t xml:space="preserve"> (</w:t>
      </w:r>
    </w:p>
    <w:p w14:paraId="01C124A9"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p</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93A1A1"/>
          <w:sz w:val="21"/>
          <w:szCs w:val="21"/>
        </w:rPr>
        <w:t>className</w:t>
      </w:r>
      <w:proofErr w:type="spellEnd"/>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2AA198"/>
          <w:sz w:val="21"/>
          <w:szCs w:val="21"/>
        </w:rPr>
        <w:t>"text-3xl text-white"</w:t>
      </w:r>
      <w:r w:rsidRPr="004A7FBF">
        <w:rPr>
          <w:rFonts w:ascii="Consolas" w:eastAsia="Times New Roman" w:hAnsi="Consolas" w:cs="Times New Roman"/>
          <w:color w:val="586E75"/>
          <w:sz w:val="21"/>
          <w:szCs w:val="21"/>
        </w:rPr>
        <w:t>&gt;</w:t>
      </w:r>
      <w:r w:rsidRPr="004A7FBF">
        <w:rPr>
          <w:rFonts w:ascii="Consolas" w:eastAsia="Times New Roman" w:hAnsi="Consolas" w:cs="Times New Roman"/>
          <w:color w:val="839496"/>
          <w:sz w:val="21"/>
          <w:szCs w:val="21"/>
        </w:rPr>
        <w:t>Loading...</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p</w:t>
      </w:r>
      <w:r w:rsidRPr="004A7FBF">
        <w:rPr>
          <w:rFonts w:ascii="Consolas" w:eastAsia="Times New Roman" w:hAnsi="Consolas" w:cs="Times New Roman"/>
          <w:color w:val="586E75"/>
          <w:sz w:val="21"/>
          <w:szCs w:val="21"/>
        </w:rPr>
        <w:t>&gt;</w:t>
      </w:r>
    </w:p>
    <w:p w14:paraId="69A8200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gramStart"/>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proofErr w:type="gram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error</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p>
    <w:p w14:paraId="71E205C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p</w:t>
      </w:r>
      <w:r w:rsidRPr="004A7FBF">
        <w:rPr>
          <w:rFonts w:ascii="Consolas" w:eastAsia="Times New Roman" w:hAnsi="Consolas" w:cs="Times New Roman"/>
          <w:color w:val="586E75"/>
          <w:sz w:val="21"/>
          <w:szCs w:val="21"/>
        </w:rPr>
        <w:t>&gt;</w:t>
      </w:r>
      <w:r w:rsidRPr="004A7FBF">
        <w:rPr>
          <w:rFonts w:ascii="Consolas" w:eastAsia="Times New Roman" w:hAnsi="Consolas" w:cs="Times New Roman"/>
          <w:color w:val="839496"/>
          <w:sz w:val="21"/>
          <w:szCs w:val="21"/>
        </w:rPr>
        <w:t xml:space="preserve">Error: </w:t>
      </w:r>
      <w:r w:rsidRPr="004A7FBF">
        <w:rPr>
          <w:rFonts w:ascii="Consolas" w:eastAsia="Times New Roman" w:hAnsi="Consolas" w:cs="Times New Roman"/>
          <w:color w:val="DC322F"/>
          <w:sz w:val="21"/>
          <w:szCs w:val="21"/>
        </w:rPr>
        <w:t>{</w:t>
      </w:r>
      <w:r w:rsidRPr="004A7FBF">
        <w:rPr>
          <w:rFonts w:ascii="Consolas" w:eastAsia="Times New Roman" w:hAnsi="Consolas" w:cs="Times New Roman"/>
          <w:color w:val="268BD2"/>
          <w:sz w:val="21"/>
          <w:szCs w:val="21"/>
        </w:rPr>
        <w:t>error</w:t>
      </w:r>
      <w:r w:rsidRPr="004A7FBF">
        <w:rPr>
          <w:rFonts w:ascii="Consolas" w:eastAsia="Times New Roman" w:hAnsi="Consolas" w:cs="Times New Roman"/>
          <w:color w:val="DC322F"/>
          <w:sz w:val="21"/>
          <w:szCs w:val="21"/>
        </w:rPr>
        <w:t>}</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p</w:t>
      </w:r>
      <w:r w:rsidRPr="004A7FBF">
        <w:rPr>
          <w:rFonts w:ascii="Consolas" w:eastAsia="Times New Roman" w:hAnsi="Consolas" w:cs="Times New Roman"/>
          <w:color w:val="586E75"/>
          <w:sz w:val="21"/>
          <w:szCs w:val="21"/>
        </w:rPr>
        <w:t>&gt;</w:t>
      </w:r>
    </w:p>
    <w:p w14:paraId="0703EA6D"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gramStart"/>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proofErr w:type="gram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268BD2"/>
          <w:sz w:val="21"/>
          <w:szCs w:val="21"/>
        </w:rPr>
        <w:t>post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839496"/>
          <w:sz w:val="21"/>
          <w:szCs w:val="21"/>
        </w:rPr>
        <w:t xml:space="preserve"> (</w:t>
      </w:r>
    </w:p>
    <w:p w14:paraId="3C45105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div</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93A1A1"/>
          <w:sz w:val="21"/>
          <w:szCs w:val="21"/>
        </w:rPr>
        <w:t>className</w:t>
      </w:r>
      <w:proofErr w:type="spellEnd"/>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2AA198"/>
          <w:sz w:val="21"/>
          <w:szCs w:val="21"/>
        </w:rPr>
        <w:t xml:space="preserve">"p-2 text-justify text-white bg-violet-700 w-[30rem] h-fit rounded-md </w:t>
      </w:r>
      <w:proofErr w:type="spellStart"/>
      <w:r w:rsidRPr="004A7FBF">
        <w:rPr>
          <w:rFonts w:ascii="Consolas" w:eastAsia="Times New Roman" w:hAnsi="Consolas" w:cs="Times New Roman"/>
          <w:color w:val="2AA198"/>
          <w:sz w:val="21"/>
          <w:szCs w:val="21"/>
        </w:rPr>
        <w:t>bg</w:t>
      </w:r>
      <w:proofErr w:type="spellEnd"/>
      <w:r w:rsidRPr="004A7FBF">
        <w:rPr>
          <w:rFonts w:ascii="Consolas" w:eastAsia="Times New Roman" w:hAnsi="Consolas" w:cs="Times New Roman"/>
          <w:color w:val="2AA198"/>
          <w:sz w:val="21"/>
          <w:szCs w:val="21"/>
        </w:rPr>
        <w:t>-opacity</w:t>
      </w:r>
      <w:proofErr w:type="gramStart"/>
      <w:r w:rsidRPr="004A7FBF">
        <w:rPr>
          <w:rFonts w:ascii="Consolas" w:eastAsia="Times New Roman" w:hAnsi="Consolas" w:cs="Times New Roman"/>
          <w:color w:val="2AA198"/>
          <w:sz w:val="21"/>
          <w:szCs w:val="21"/>
        </w:rPr>
        <w:t>-[</w:t>
      </w:r>
      <w:proofErr w:type="gramEnd"/>
      <w:r w:rsidRPr="004A7FBF">
        <w:rPr>
          <w:rFonts w:ascii="Consolas" w:eastAsia="Times New Roman" w:hAnsi="Consolas" w:cs="Times New Roman"/>
          <w:color w:val="2AA198"/>
          <w:sz w:val="21"/>
          <w:szCs w:val="21"/>
        </w:rPr>
        <w:t>20%] border-violet-400 border-2"</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93A1A1"/>
          <w:sz w:val="21"/>
          <w:szCs w:val="21"/>
        </w:rPr>
        <w:t>key</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DC322F"/>
          <w:sz w:val="21"/>
          <w:szCs w:val="21"/>
        </w:rPr>
        <w:t>{</w:t>
      </w:r>
      <w:r w:rsidRPr="004A7FBF">
        <w:rPr>
          <w:rFonts w:ascii="Consolas" w:eastAsia="Times New Roman" w:hAnsi="Consolas" w:cs="Times New Roman"/>
          <w:color w:val="268BD2"/>
          <w:sz w:val="21"/>
          <w:szCs w:val="21"/>
        </w:rPr>
        <w:t>post</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id</w:t>
      </w:r>
      <w:r w:rsidRPr="004A7FBF">
        <w:rPr>
          <w:rFonts w:ascii="Consolas" w:eastAsia="Times New Roman" w:hAnsi="Consolas" w:cs="Times New Roman"/>
          <w:color w:val="DC322F"/>
          <w:sz w:val="21"/>
          <w:szCs w:val="21"/>
        </w:rPr>
        <w:t>}</w:t>
      </w:r>
      <w:r w:rsidRPr="004A7FBF">
        <w:rPr>
          <w:rFonts w:ascii="Consolas" w:eastAsia="Times New Roman" w:hAnsi="Consolas" w:cs="Times New Roman"/>
          <w:color w:val="586E75"/>
          <w:sz w:val="21"/>
          <w:szCs w:val="21"/>
        </w:rPr>
        <w:t>&gt;</w:t>
      </w:r>
    </w:p>
    <w:p w14:paraId="408FE086"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h3</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93A1A1"/>
          <w:sz w:val="21"/>
          <w:szCs w:val="21"/>
        </w:rPr>
        <w:t>className</w:t>
      </w:r>
      <w:proofErr w:type="spellEnd"/>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2AA198"/>
          <w:sz w:val="21"/>
          <w:szCs w:val="21"/>
        </w:rPr>
        <w:t xml:space="preserve">"bg-violet-800 text-center </w:t>
      </w:r>
      <w:proofErr w:type="spellStart"/>
      <w:r w:rsidRPr="004A7FBF">
        <w:rPr>
          <w:rFonts w:ascii="Consolas" w:eastAsia="Times New Roman" w:hAnsi="Consolas" w:cs="Times New Roman"/>
          <w:color w:val="2AA198"/>
          <w:sz w:val="21"/>
          <w:szCs w:val="21"/>
        </w:rPr>
        <w:t>first-</w:t>
      </w:r>
      <w:proofErr w:type="gramStart"/>
      <w:r w:rsidRPr="004A7FBF">
        <w:rPr>
          <w:rFonts w:ascii="Consolas" w:eastAsia="Times New Roman" w:hAnsi="Consolas" w:cs="Times New Roman"/>
          <w:color w:val="2AA198"/>
          <w:sz w:val="21"/>
          <w:szCs w:val="21"/>
        </w:rPr>
        <w:t>letter:uppercase</w:t>
      </w:r>
      <w:proofErr w:type="spellEnd"/>
      <w:proofErr w:type="gramEnd"/>
      <w:r w:rsidRPr="004A7FBF">
        <w:rPr>
          <w:rFonts w:ascii="Consolas" w:eastAsia="Times New Roman" w:hAnsi="Consolas" w:cs="Times New Roman"/>
          <w:color w:val="2AA198"/>
          <w:sz w:val="21"/>
          <w:szCs w:val="21"/>
        </w:rPr>
        <w:t xml:space="preserve"> rounded-md shadow-</w:t>
      </w:r>
      <w:proofErr w:type="spellStart"/>
      <w:r w:rsidRPr="004A7FBF">
        <w:rPr>
          <w:rFonts w:ascii="Consolas" w:eastAsia="Times New Roman" w:hAnsi="Consolas" w:cs="Times New Roman"/>
          <w:color w:val="2AA198"/>
          <w:sz w:val="21"/>
          <w:szCs w:val="21"/>
        </w:rPr>
        <w:t>sm</w:t>
      </w:r>
      <w:proofErr w:type="spellEnd"/>
      <w:r w:rsidRPr="004A7FBF">
        <w:rPr>
          <w:rFonts w:ascii="Consolas" w:eastAsia="Times New Roman" w:hAnsi="Consolas" w:cs="Times New Roman"/>
          <w:color w:val="2AA198"/>
          <w:sz w:val="21"/>
          <w:szCs w:val="21"/>
        </w:rPr>
        <w:t xml:space="preserve"> shadow-violet-400 font-thin"</w:t>
      </w:r>
      <w:r w:rsidRPr="004A7FBF">
        <w:rPr>
          <w:rFonts w:ascii="Consolas" w:eastAsia="Times New Roman" w:hAnsi="Consolas" w:cs="Times New Roman"/>
          <w:color w:val="586E75"/>
          <w:sz w:val="21"/>
          <w:szCs w:val="21"/>
        </w:rPr>
        <w:t>&gt;</w:t>
      </w:r>
    </w:p>
    <w:p w14:paraId="6AA53A23"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span</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93A1A1"/>
          <w:sz w:val="21"/>
          <w:szCs w:val="21"/>
        </w:rPr>
        <w:t>className</w:t>
      </w:r>
      <w:proofErr w:type="spellEnd"/>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2AA198"/>
          <w:sz w:val="21"/>
          <w:szCs w:val="21"/>
        </w:rPr>
        <w:t>"bg-violet-900 p-1 text-left rounded-md shadow-</w:t>
      </w:r>
      <w:proofErr w:type="spellStart"/>
      <w:r w:rsidRPr="004A7FBF">
        <w:rPr>
          <w:rFonts w:ascii="Consolas" w:eastAsia="Times New Roman" w:hAnsi="Consolas" w:cs="Times New Roman"/>
          <w:color w:val="2AA198"/>
          <w:sz w:val="21"/>
          <w:szCs w:val="21"/>
        </w:rPr>
        <w:t>sm</w:t>
      </w:r>
      <w:proofErr w:type="spellEnd"/>
      <w:r w:rsidRPr="004A7FBF">
        <w:rPr>
          <w:rFonts w:ascii="Consolas" w:eastAsia="Times New Roman" w:hAnsi="Consolas" w:cs="Times New Roman"/>
          <w:color w:val="2AA198"/>
          <w:sz w:val="21"/>
          <w:szCs w:val="21"/>
        </w:rPr>
        <w:t xml:space="preserve"> shadow-violet-300 border-spacing-2 border-2"</w:t>
      </w:r>
      <w:r w:rsidRPr="004A7FBF">
        <w:rPr>
          <w:rFonts w:ascii="Consolas" w:eastAsia="Times New Roman" w:hAnsi="Consolas" w:cs="Times New Roman"/>
          <w:color w:val="586E75"/>
          <w:sz w:val="21"/>
          <w:szCs w:val="21"/>
        </w:rPr>
        <w:t>&gt;</w:t>
      </w:r>
      <w:r w:rsidRPr="004A7FBF">
        <w:rPr>
          <w:rFonts w:ascii="Consolas" w:eastAsia="Times New Roman" w:hAnsi="Consolas" w:cs="Times New Roman"/>
          <w:color w:val="839496"/>
          <w:sz w:val="21"/>
          <w:szCs w:val="21"/>
        </w:rPr>
        <w:t>Title:</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span</w:t>
      </w:r>
      <w:r w:rsidRPr="004A7FBF">
        <w:rPr>
          <w:rFonts w:ascii="Consolas" w:eastAsia="Times New Roman" w:hAnsi="Consolas" w:cs="Times New Roman"/>
          <w:color w:val="586E75"/>
          <w:sz w:val="21"/>
          <w:szCs w:val="21"/>
        </w:rPr>
        <w:t>&gt;</w:t>
      </w:r>
    </w:p>
    <w:p w14:paraId="5FB4392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&lt;&gt;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&lt;/&gt;</w:t>
      </w:r>
    </w:p>
    <w:p w14:paraId="2001E20B"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DC322F"/>
          <w:sz w:val="21"/>
          <w:szCs w:val="21"/>
        </w:rPr>
        <w:t>{</w:t>
      </w:r>
      <w:proofErr w:type="spellStart"/>
      <w:proofErr w:type="gramStart"/>
      <w:r w:rsidRPr="004A7FBF">
        <w:rPr>
          <w:rFonts w:ascii="Consolas" w:eastAsia="Times New Roman" w:hAnsi="Consolas" w:cs="Times New Roman"/>
          <w:color w:val="268BD2"/>
          <w:sz w:val="21"/>
          <w:szCs w:val="21"/>
        </w:rPr>
        <w:t>post</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title</w:t>
      </w:r>
      <w:proofErr w:type="spellEnd"/>
      <w:proofErr w:type="gramEnd"/>
      <w:r w:rsidRPr="004A7FBF">
        <w:rPr>
          <w:rFonts w:ascii="Consolas" w:eastAsia="Times New Roman" w:hAnsi="Consolas" w:cs="Times New Roman"/>
          <w:color w:val="DC322F"/>
          <w:sz w:val="21"/>
          <w:szCs w:val="21"/>
        </w:rPr>
        <w:t>}</w:t>
      </w:r>
    </w:p>
    <w:p w14:paraId="0349750D"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h3</w:t>
      </w:r>
      <w:r w:rsidRPr="004A7FBF">
        <w:rPr>
          <w:rFonts w:ascii="Consolas" w:eastAsia="Times New Roman" w:hAnsi="Consolas" w:cs="Times New Roman"/>
          <w:color w:val="586E75"/>
          <w:sz w:val="21"/>
          <w:szCs w:val="21"/>
        </w:rPr>
        <w:t>&gt;</w:t>
      </w:r>
    </w:p>
    <w:p w14:paraId="341C17EA"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p</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93A1A1"/>
          <w:sz w:val="21"/>
          <w:szCs w:val="21"/>
        </w:rPr>
        <w:t>className</w:t>
      </w:r>
      <w:proofErr w:type="spellEnd"/>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2AA198"/>
          <w:sz w:val="21"/>
          <w:szCs w:val="21"/>
        </w:rPr>
        <w:t xml:space="preserve">"bg-blue-900 </w:t>
      </w:r>
      <w:proofErr w:type="spellStart"/>
      <w:r w:rsidRPr="004A7FBF">
        <w:rPr>
          <w:rFonts w:ascii="Consolas" w:eastAsia="Times New Roman" w:hAnsi="Consolas" w:cs="Times New Roman"/>
          <w:color w:val="2AA198"/>
          <w:sz w:val="21"/>
          <w:szCs w:val="21"/>
        </w:rPr>
        <w:t>bg</w:t>
      </w:r>
      <w:proofErr w:type="spellEnd"/>
      <w:r w:rsidRPr="004A7FBF">
        <w:rPr>
          <w:rFonts w:ascii="Consolas" w:eastAsia="Times New Roman" w:hAnsi="Consolas" w:cs="Times New Roman"/>
          <w:color w:val="2AA198"/>
          <w:sz w:val="21"/>
          <w:szCs w:val="21"/>
        </w:rPr>
        <w:t>-opacity</w:t>
      </w:r>
      <w:proofErr w:type="gramStart"/>
      <w:r w:rsidRPr="004A7FBF">
        <w:rPr>
          <w:rFonts w:ascii="Consolas" w:eastAsia="Times New Roman" w:hAnsi="Consolas" w:cs="Times New Roman"/>
          <w:color w:val="2AA198"/>
          <w:sz w:val="21"/>
          <w:szCs w:val="21"/>
        </w:rPr>
        <w:t>-[</w:t>
      </w:r>
      <w:proofErr w:type="gramEnd"/>
      <w:r w:rsidRPr="004A7FBF">
        <w:rPr>
          <w:rFonts w:ascii="Consolas" w:eastAsia="Times New Roman" w:hAnsi="Consolas" w:cs="Times New Roman"/>
          <w:color w:val="2AA198"/>
          <w:sz w:val="21"/>
          <w:szCs w:val="21"/>
        </w:rPr>
        <w:t>40%] text-center text-</w:t>
      </w:r>
      <w:proofErr w:type="spellStart"/>
      <w:r w:rsidRPr="004A7FBF">
        <w:rPr>
          <w:rFonts w:ascii="Consolas" w:eastAsia="Times New Roman" w:hAnsi="Consolas" w:cs="Times New Roman"/>
          <w:color w:val="2AA198"/>
          <w:sz w:val="21"/>
          <w:szCs w:val="21"/>
        </w:rPr>
        <w:t>sm</w:t>
      </w:r>
      <w:proofErr w:type="spellEnd"/>
      <w:r w:rsidRPr="004A7FBF">
        <w:rPr>
          <w:rFonts w:ascii="Consolas" w:eastAsia="Times New Roman" w:hAnsi="Consolas" w:cs="Times New Roman"/>
          <w:color w:val="2AA198"/>
          <w:sz w:val="21"/>
          <w:szCs w:val="21"/>
        </w:rPr>
        <w:t xml:space="preserve"> mt-2 p-1 rounded-md border-4 border-double border-blue-600"</w:t>
      </w:r>
      <w:r w:rsidRPr="004A7FBF">
        <w:rPr>
          <w:rFonts w:ascii="Consolas" w:eastAsia="Times New Roman" w:hAnsi="Consolas" w:cs="Times New Roman"/>
          <w:color w:val="586E75"/>
          <w:sz w:val="21"/>
          <w:szCs w:val="21"/>
        </w:rPr>
        <w:t>&gt;</w:t>
      </w:r>
    </w:p>
    <w:p w14:paraId="34CE3B96"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DC322F"/>
          <w:sz w:val="21"/>
          <w:szCs w:val="21"/>
        </w:rPr>
        <w:t>{</w:t>
      </w:r>
      <w:proofErr w:type="spellStart"/>
      <w:proofErr w:type="gramStart"/>
      <w:r w:rsidRPr="004A7FBF">
        <w:rPr>
          <w:rFonts w:ascii="Consolas" w:eastAsia="Times New Roman" w:hAnsi="Consolas" w:cs="Times New Roman"/>
          <w:color w:val="268BD2"/>
          <w:sz w:val="21"/>
          <w:szCs w:val="21"/>
        </w:rPr>
        <w:t>post</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body</w:t>
      </w:r>
      <w:proofErr w:type="spellEnd"/>
      <w:proofErr w:type="gramEnd"/>
      <w:r w:rsidRPr="004A7FBF">
        <w:rPr>
          <w:rFonts w:ascii="Consolas" w:eastAsia="Times New Roman" w:hAnsi="Consolas" w:cs="Times New Roman"/>
          <w:color w:val="DC322F"/>
          <w:sz w:val="21"/>
          <w:szCs w:val="21"/>
        </w:rPr>
        <w:t>}</w:t>
      </w:r>
    </w:p>
    <w:p w14:paraId="66D0B039"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p</w:t>
      </w:r>
      <w:r w:rsidRPr="004A7FBF">
        <w:rPr>
          <w:rFonts w:ascii="Consolas" w:eastAsia="Times New Roman" w:hAnsi="Consolas" w:cs="Times New Roman"/>
          <w:color w:val="586E75"/>
          <w:sz w:val="21"/>
          <w:szCs w:val="21"/>
        </w:rPr>
        <w:t>&gt;</w:t>
      </w:r>
    </w:p>
    <w:p w14:paraId="6F056687"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div</w:t>
      </w:r>
      <w:r w:rsidRPr="004A7FBF">
        <w:rPr>
          <w:rFonts w:ascii="Consolas" w:eastAsia="Times New Roman" w:hAnsi="Consolas" w:cs="Times New Roman"/>
          <w:color w:val="586E75"/>
          <w:sz w:val="21"/>
          <w:szCs w:val="21"/>
        </w:rPr>
        <w:t>&gt;</w:t>
      </w:r>
      <w:r w:rsidRPr="004A7FBF">
        <w:rPr>
          <w:rFonts w:ascii="Consolas" w:eastAsia="Times New Roman" w:hAnsi="Consolas" w:cs="Times New Roman"/>
          <w:color w:val="839496"/>
          <w:sz w:val="21"/>
          <w:szCs w:val="21"/>
        </w:rPr>
        <w:t xml:space="preserve">        </w:t>
      </w:r>
    </w:p>
    <w:p w14:paraId="3D3B317E"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proofErr w:type="gramStart"/>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w:t>
      </w:r>
      <w:proofErr w:type="gram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B58900"/>
          <w:sz w:val="21"/>
          <w:szCs w:val="21"/>
        </w:rPr>
        <w:t>null</w:t>
      </w:r>
      <w:r w:rsidRPr="004A7FBF">
        <w:rPr>
          <w:rFonts w:ascii="Consolas" w:eastAsia="Times New Roman" w:hAnsi="Consolas" w:cs="Times New Roman"/>
          <w:color w:val="DC322F"/>
          <w:sz w:val="21"/>
          <w:szCs w:val="21"/>
        </w:rPr>
        <w:t>}</w:t>
      </w:r>
    </w:p>
    <w:p w14:paraId="22E690B5"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024A32BE"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proofErr w:type="spellStart"/>
      <w:r w:rsidRPr="004A7FBF">
        <w:rPr>
          <w:rFonts w:ascii="Consolas" w:eastAsia="Times New Roman" w:hAnsi="Consolas" w:cs="Times New Roman"/>
          <w:color w:val="268BD2"/>
          <w:sz w:val="21"/>
          <w:szCs w:val="21"/>
        </w:rPr>
        <w:t>img</w:t>
      </w:r>
      <w:proofErr w:type="spellEnd"/>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93A1A1"/>
          <w:sz w:val="21"/>
          <w:szCs w:val="21"/>
        </w:rPr>
        <w:t>src</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DC322F"/>
          <w:sz w:val="21"/>
          <w:szCs w:val="21"/>
        </w:rPr>
        <w:t>{</w:t>
      </w:r>
      <w:r w:rsidRPr="004A7FBF">
        <w:rPr>
          <w:rFonts w:ascii="Consolas" w:eastAsia="Times New Roman" w:hAnsi="Consolas" w:cs="Times New Roman"/>
          <w:color w:val="2AA198"/>
          <w:sz w:val="21"/>
          <w:szCs w:val="21"/>
        </w:rPr>
        <w:t>`https://dummyjson.com/image/400x200/282828?fontFamily=pacifico&amp;text=${</w:t>
      </w:r>
      <w:r w:rsidRPr="004A7FBF">
        <w:rPr>
          <w:rFonts w:ascii="Consolas" w:eastAsia="Times New Roman" w:hAnsi="Consolas" w:cs="Times New Roman"/>
          <w:color w:val="268BD2"/>
          <w:sz w:val="21"/>
          <w:szCs w:val="21"/>
        </w:rPr>
        <w:t>toString</w:t>
      </w:r>
      <w:r w:rsidRPr="004A7FBF">
        <w:rPr>
          <w:rFonts w:ascii="Consolas" w:eastAsia="Times New Roman" w:hAnsi="Consolas" w:cs="Times New Roman"/>
          <w:color w:val="839496"/>
          <w:sz w:val="21"/>
          <w:szCs w:val="21"/>
        </w:rPr>
        <w:t>(</w:t>
      </w:r>
      <w:proofErr w:type="gramStart"/>
      <w:r w:rsidRPr="004A7FBF">
        <w:rPr>
          <w:rFonts w:ascii="Consolas" w:eastAsia="Times New Roman" w:hAnsi="Consolas" w:cs="Times New Roman"/>
          <w:color w:val="268BD2"/>
          <w:sz w:val="21"/>
          <w:szCs w:val="21"/>
        </w:rPr>
        <w:t>post</w:t>
      </w:r>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68BD2"/>
          <w:sz w:val="21"/>
          <w:szCs w:val="21"/>
        </w:rPr>
        <w:t>title</w:t>
      </w:r>
      <w:proofErr w:type="gramEnd"/>
      <w:r w:rsidRPr="004A7FBF">
        <w:rPr>
          <w:rFonts w:ascii="Consolas" w:eastAsia="Times New Roman" w:hAnsi="Consolas" w:cs="Times New Roman"/>
          <w:color w:val="839496"/>
          <w:sz w:val="21"/>
          <w:szCs w:val="21"/>
        </w:rPr>
        <w:t>)</w:t>
      </w:r>
      <w:r w:rsidRPr="004A7FBF">
        <w:rPr>
          <w:rFonts w:ascii="Consolas" w:eastAsia="Times New Roman" w:hAnsi="Consolas" w:cs="Times New Roman"/>
          <w:color w:val="2AA198"/>
          <w:sz w:val="21"/>
          <w:szCs w:val="21"/>
        </w:rPr>
        <w:t>}`</w:t>
      </w:r>
      <w:r w:rsidRPr="004A7FBF">
        <w:rPr>
          <w:rFonts w:ascii="Consolas" w:eastAsia="Times New Roman" w:hAnsi="Consolas" w:cs="Times New Roman"/>
          <w:color w:val="DC322F"/>
          <w:sz w:val="21"/>
          <w:szCs w:val="21"/>
        </w:rPr>
        <w: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93A1A1"/>
          <w:sz w:val="21"/>
          <w:szCs w:val="21"/>
        </w:rPr>
        <w:t>alt</w:t>
      </w:r>
      <w:r w:rsidRPr="004A7FBF">
        <w:rPr>
          <w:rFonts w:ascii="Consolas" w:eastAsia="Times New Roman" w:hAnsi="Consolas" w:cs="Times New Roman"/>
          <w:color w:val="859900"/>
          <w:sz w:val="21"/>
          <w:szCs w:val="21"/>
        </w:rPr>
        <w:t>=</w:t>
      </w:r>
      <w:r w:rsidRPr="004A7FBF">
        <w:rPr>
          <w:rFonts w:ascii="Consolas" w:eastAsia="Times New Roman" w:hAnsi="Consolas" w:cs="Times New Roman"/>
          <w:color w:val="2AA198"/>
          <w:sz w:val="21"/>
          <w:szCs w:val="21"/>
        </w:rPr>
        <w: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/&gt;</w:t>
      </w:r>
    </w:p>
    <w:p w14:paraId="73896555"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586E75"/>
          <w:sz w:val="21"/>
          <w:szCs w:val="21"/>
        </w:rPr>
        <w:t>&lt;/</w:t>
      </w:r>
      <w:r w:rsidRPr="004A7FBF">
        <w:rPr>
          <w:rFonts w:ascii="Consolas" w:eastAsia="Times New Roman" w:hAnsi="Consolas" w:cs="Times New Roman"/>
          <w:color w:val="268BD2"/>
          <w:sz w:val="21"/>
          <w:szCs w:val="21"/>
        </w:rPr>
        <w:t>div</w:t>
      </w:r>
      <w:r w:rsidRPr="004A7FBF">
        <w:rPr>
          <w:rFonts w:ascii="Consolas" w:eastAsia="Times New Roman" w:hAnsi="Consolas" w:cs="Times New Roman"/>
          <w:color w:val="586E75"/>
          <w:sz w:val="21"/>
          <w:szCs w:val="21"/>
        </w:rPr>
        <w:t>&gt;</w:t>
      </w:r>
    </w:p>
    <w:p w14:paraId="79016491"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  );</w:t>
      </w:r>
    </w:p>
    <w:p w14:paraId="457BF4CE"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39496"/>
          <w:sz w:val="21"/>
          <w:szCs w:val="21"/>
        </w:rPr>
        <w:t>};</w:t>
      </w:r>
    </w:p>
    <w:p w14:paraId="3F6B4C7E"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12624675"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r w:rsidRPr="004A7FBF">
        <w:rPr>
          <w:rFonts w:ascii="Consolas" w:eastAsia="Times New Roman" w:hAnsi="Consolas" w:cs="Times New Roman"/>
          <w:color w:val="859900"/>
          <w:sz w:val="21"/>
          <w:szCs w:val="21"/>
        </w:rPr>
        <w:t>export</w:t>
      </w:r>
      <w:r w:rsidRPr="004A7FBF">
        <w:rPr>
          <w:rFonts w:ascii="Consolas" w:eastAsia="Times New Roman" w:hAnsi="Consolas" w:cs="Times New Roman"/>
          <w:color w:val="839496"/>
          <w:sz w:val="21"/>
          <w:szCs w:val="21"/>
        </w:rPr>
        <w:t xml:space="preserve"> </w:t>
      </w:r>
      <w:r w:rsidRPr="004A7FBF">
        <w:rPr>
          <w:rFonts w:ascii="Consolas" w:eastAsia="Times New Roman" w:hAnsi="Consolas" w:cs="Times New Roman"/>
          <w:color w:val="859900"/>
          <w:sz w:val="21"/>
          <w:szCs w:val="21"/>
        </w:rPr>
        <w:t>default</w:t>
      </w:r>
      <w:r w:rsidRPr="004A7FBF">
        <w:rPr>
          <w:rFonts w:ascii="Consolas" w:eastAsia="Times New Roman" w:hAnsi="Consolas" w:cs="Times New Roman"/>
          <w:color w:val="839496"/>
          <w:sz w:val="21"/>
          <w:szCs w:val="21"/>
        </w:rPr>
        <w:t xml:space="preserve"> </w:t>
      </w:r>
      <w:proofErr w:type="spellStart"/>
      <w:r w:rsidRPr="004A7FBF">
        <w:rPr>
          <w:rFonts w:ascii="Consolas" w:eastAsia="Times New Roman" w:hAnsi="Consolas" w:cs="Times New Roman"/>
          <w:color w:val="268BD2"/>
          <w:sz w:val="21"/>
          <w:szCs w:val="21"/>
        </w:rPr>
        <w:t>PostDetail</w:t>
      </w:r>
      <w:proofErr w:type="spellEnd"/>
      <w:r w:rsidRPr="004A7FBF">
        <w:rPr>
          <w:rFonts w:ascii="Consolas" w:eastAsia="Times New Roman" w:hAnsi="Consolas" w:cs="Times New Roman"/>
          <w:color w:val="839496"/>
          <w:sz w:val="21"/>
          <w:szCs w:val="21"/>
        </w:rPr>
        <w:t>;</w:t>
      </w:r>
    </w:p>
    <w:p w14:paraId="5F35B152" w14:textId="77777777" w:rsidR="004A7FBF" w:rsidRPr="004A7FBF" w:rsidRDefault="004A7FBF" w:rsidP="004A7FBF">
      <w:pPr>
        <w:shd w:val="clear" w:color="auto" w:fill="002B36"/>
        <w:spacing w:after="0" w:line="285" w:lineRule="atLeast"/>
        <w:rPr>
          <w:rFonts w:ascii="Consolas" w:eastAsia="Times New Roman" w:hAnsi="Consolas" w:cs="Times New Roman"/>
          <w:color w:val="839496"/>
          <w:sz w:val="21"/>
          <w:szCs w:val="21"/>
        </w:rPr>
      </w:pPr>
    </w:p>
    <w:p w14:paraId="28D7DB37" w14:textId="77777777" w:rsidR="004A7FBF" w:rsidRPr="004A7FBF" w:rsidRDefault="004A7FBF" w:rsidP="004A7FBF"/>
    <w:sectPr w:rsidR="004A7FBF" w:rsidRPr="004A7F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D67DBC"/>
    <w:multiLevelType w:val="multilevel"/>
    <w:tmpl w:val="F2544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B4730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57073573">
    <w:abstractNumId w:val="8"/>
  </w:num>
  <w:num w:numId="2" w16cid:durableId="1950045947">
    <w:abstractNumId w:val="6"/>
  </w:num>
  <w:num w:numId="3" w16cid:durableId="1240141763">
    <w:abstractNumId w:val="5"/>
  </w:num>
  <w:num w:numId="4" w16cid:durableId="325062674">
    <w:abstractNumId w:val="4"/>
  </w:num>
  <w:num w:numId="5" w16cid:durableId="1362054717">
    <w:abstractNumId w:val="7"/>
  </w:num>
  <w:num w:numId="6" w16cid:durableId="596253132">
    <w:abstractNumId w:val="3"/>
  </w:num>
  <w:num w:numId="7" w16cid:durableId="1437798051">
    <w:abstractNumId w:val="2"/>
  </w:num>
  <w:num w:numId="8" w16cid:durableId="721908721">
    <w:abstractNumId w:val="1"/>
  </w:num>
  <w:num w:numId="9" w16cid:durableId="895631558">
    <w:abstractNumId w:val="0"/>
  </w:num>
  <w:num w:numId="10" w16cid:durableId="1764690651">
    <w:abstractNumId w:val="9"/>
  </w:num>
  <w:num w:numId="11" w16cid:durableId="1164509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478"/>
    <w:rsid w:val="00034616"/>
    <w:rsid w:val="00052A87"/>
    <w:rsid w:val="0006063C"/>
    <w:rsid w:val="000F7AA7"/>
    <w:rsid w:val="0015074B"/>
    <w:rsid w:val="00250531"/>
    <w:rsid w:val="0029639D"/>
    <w:rsid w:val="00326F90"/>
    <w:rsid w:val="003C1650"/>
    <w:rsid w:val="004A7FBF"/>
    <w:rsid w:val="004B151B"/>
    <w:rsid w:val="005C2D8E"/>
    <w:rsid w:val="00644103"/>
    <w:rsid w:val="00906D37"/>
    <w:rsid w:val="009468D5"/>
    <w:rsid w:val="00946EAE"/>
    <w:rsid w:val="009B0C3A"/>
    <w:rsid w:val="00A50619"/>
    <w:rsid w:val="00AA1D8D"/>
    <w:rsid w:val="00B47730"/>
    <w:rsid w:val="00C73141"/>
    <w:rsid w:val="00CB0664"/>
    <w:rsid w:val="00DE24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F9A5C"/>
  <w14:defaultImageDpi w14:val="300"/>
  <w15:docId w15:val="{759E135D-FFD5-4B21-AC17-65BA3464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ourier New" w:hAnsi="Courier New"/>
      <w:sz w:val="20"/>
    </w:rPr>
  </w:style>
  <w:style w:type="paragraph" w:styleId="Heading1">
    <w:name w:val="heading 1"/>
    <w:basedOn w:val="Normal"/>
    <w:next w:val="Normal"/>
    <w:link w:val="Heading1Char"/>
    <w:uiPriority w:val="9"/>
    <w:qFormat/>
    <w:rsid w:val="00FC693F"/>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11"/>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430025">
      <w:bodyDiv w:val="1"/>
      <w:marLeft w:val="0"/>
      <w:marRight w:val="0"/>
      <w:marTop w:val="0"/>
      <w:marBottom w:val="0"/>
      <w:divBdr>
        <w:top w:val="none" w:sz="0" w:space="0" w:color="auto"/>
        <w:left w:val="none" w:sz="0" w:space="0" w:color="auto"/>
        <w:bottom w:val="none" w:sz="0" w:space="0" w:color="auto"/>
        <w:right w:val="none" w:sz="0" w:space="0" w:color="auto"/>
      </w:divBdr>
      <w:divsChild>
        <w:div w:id="1668098665">
          <w:marLeft w:val="0"/>
          <w:marRight w:val="0"/>
          <w:marTop w:val="0"/>
          <w:marBottom w:val="0"/>
          <w:divBdr>
            <w:top w:val="none" w:sz="0" w:space="0" w:color="auto"/>
            <w:left w:val="none" w:sz="0" w:space="0" w:color="auto"/>
            <w:bottom w:val="none" w:sz="0" w:space="0" w:color="auto"/>
            <w:right w:val="none" w:sz="0" w:space="0" w:color="auto"/>
          </w:divBdr>
          <w:divsChild>
            <w:div w:id="145174185">
              <w:marLeft w:val="0"/>
              <w:marRight w:val="0"/>
              <w:marTop w:val="0"/>
              <w:marBottom w:val="0"/>
              <w:divBdr>
                <w:top w:val="none" w:sz="0" w:space="0" w:color="auto"/>
                <w:left w:val="none" w:sz="0" w:space="0" w:color="auto"/>
                <w:bottom w:val="none" w:sz="0" w:space="0" w:color="auto"/>
                <w:right w:val="none" w:sz="0" w:space="0" w:color="auto"/>
              </w:divBdr>
            </w:div>
            <w:div w:id="633294734">
              <w:marLeft w:val="0"/>
              <w:marRight w:val="0"/>
              <w:marTop w:val="0"/>
              <w:marBottom w:val="0"/>
              <w:divBdr>
                <w:top w:val="none" w:sz="0" w:space="0" w:color="auto"/>
                <w:left w:val="none" w:sz="0" w:space="0" w:color="auto"/>
                <w:bottom w:val="none" w:sz="0" w:space="0" w:color="auto"/>
                <w:right w:val="none" w:sz="0" w:space="0" w:color="auto"/>
              </w:divBdr>
            </w:div>
            <w:div w:id="672805596">
              <w:marLeft w:val="0"/>
              <w:marRight w:val="0"/>
              <w:marTop w:val="0"/>
              <w:marBottom w:val="0"/>
              <w:divBdr>
                <w:top w:val="none" w:sz="0" w:space="0" w:color="auto"/>
                <w:left w:val="none" w:sz="0" w:space="0" w:color="auto"/>
                <w:bottom w:val="none" w:sz="0" w:space="0" w:color="auto"/>
                <w:right w:val="none" w:sz="0" w:space="0" w:color="auto"/>
              </w:divBdr>
            </w:div>
            <w:div w:id="975989061">
              <w:marLeft w:val="0"/>
              <w:marRight w:val="0"/>
              <w:marTop w:val="0"/>
              <w:marBottom w:val="0"/>
              <w:divBdr>
                <w:top w:val="none" w:sz="0" w:space="0" w:color="auto"/>
                <w:left w:val="none" w:sz="0" w:space="0" w:color="auto"/>
                <w:bottom w:val="none" w:sz="0" w:space="0" w:color="auto"/>
                <w:right w:val="none" w:sz="0" w:space="0" w:color="auto"/>
              </w:divBdr>
            </w:div>
            <w:div w:id="562377705">
              <w:marLeft w:val="0"/>
              <w:marRight w:val="0"/>
              <w:marTop w:val="0"/>
              <w:marBottom w:val="0"/>
              <w:divBdr>
                <w:top w:val="none" w:sz="0" w:space="0" w:color="auto"/>
                <w:left w:val="none" w:sz="0" w:space="0" w:color="auto"/>
                <w:bottom w:val="none" w:sz="0" w:space="0" w:color="auto"/>
                <w:right w:val="none" w:sz="0" w:space="0" w:color="auto"/>
              </w:divBdr>
            </w:div>
            <w:div w:id="44572969">
              <w:marLeft w:val="0"/>
              <w:marRight w:val="0"/>
              <w:marTop w:val="0"/>
              <w:marBottom w:val="0"/>
              <w:divBdr>
                <w:top w:val="none" w:sz="0" w:space="0" w:color="auto"/>
                <w:left w:val="none" w:sz="0" w:space="0" w:color="auto"/>
                <w:bottom w:val="none" w:sz="0" w:space="0" w:color="auto"/>
                <w:right w:val="none" w:sz="0" w:space="0" w:color="auto"/>
              </w:divBdr>
            </w:div>
            <w:div w:id="554392022">
              <w:marLeft w:val="0"/>
              <w:marRight w:val="0"/>
              <w:marTop w:val="0"/>
              <w:marBottom w:val="0"/>
              <w:divBdr>
                <w:top w:val="none" w:sz="0" w:space="0" w:color="auto"/>
                <w:left w:val="none" w:sz="0" w:space="0" w:color="auto"/>
                <w:bottom w:val="none" w:sz="0" w:space="0" w:color="auto"/>
                <w:right w:val="none" w:sz="0" w:space="0" w:color="auto"/>
              </w:divBdr>
            </w:div>
            <w:div w:id="182597349">
              <w:marLeft w:val="0"/>
              <w:marRight w:val="0"/>
              <w:marTop w:val="0"/>
              <w:marBottom w:val="0"/>
              <w:divBdr>
                <w:top w:val="none" w:sz="0" w:space="0" w:color="auto"/>
                <w:left w:val="none" w:sz="0" w:space="0" w:color="auto"/>
                <w:bottom w:val="none" w:sz="0" w:space="0" w:color="auto"/>
                <w:right w:val="none" w:sz="0" w:space="0" w:color="auto"/>
              </w:divBdr>
            </w:div>
            <w:div w:id="74404400">
              <w:marLeft w:val="0"/>
              <w:marRight w:val="0"/>
              <w:marTop w:val="0"/>
              <w:marBottom w:val="0"/>
              <w:divBdr>
                <w:top w:val="none" w:sz="0" w:space="0" w:color="auto"/>
                <w:left w:val="none" w:sz="0" w:space="0" w:color="auto"/>
                <w:bottom w:val="none" w:sz="0" w:space="0" w:color="auto"/>
                <w:right w:val="none" w:sz="0" w:space="0" w:color="auto"/>
              </w:divBdr>
            </w:div>
            <w:div w:id="581061987">
              <w:marLeft w:val="0"/>
              <w:marRight w:val="0"/>
              <w:marTop w:val="0"/>
              <w:marBottom w:val="0"/>
              <w:divBdr>
                <w:top w:val="none" w:sz="0" w:space="0" w:color="auto"/>
                <w:left w:val="none" w:sz="0" w:space="0" w:color="auto"/>
                <w:bottom w:val="none" w:sz="0" w:space="0" w:color="auto"/>
                <w:right w:val="none" w:sz="0" w:space="0" w:color="auto"/>
              </w:divBdr>
            </w:div>
            <w:div w:id="1831214132">
              <w:marLeft w:val="0"/>
              <w:marRight w:val="0"/>
              <w:marTop w:val="0"/>
              <w:marBottom w:val="0"/>
              <w:divBdr>
                <w:top w:val="none" w:sz="0" w:space="0" w:color="auto"/>
                <w:left w:val="none" w:sz="0" w:space="0" w:color="auto"/>
                <w:bottom w:val="none" w:sz="0" w:space="0" w:color="auto"/>
                <w:right w:val="none" w:sz="0" w:space="0" w:color="auto"/>
              </w:divBdr>
            </w:div>
            <w:div w:id="329605856">
              <w:marLeft w:val="0"/>
              <w:marRight w:val="0"/>
              <w:marTop w:val="0"/>
              <w:marBottom w:val="0"/>
              <w:divBdr>
                <w:top w:val="none" w:sz="0" w:space="0" w:color="auto"/>
                <w:left w:val="none" w:sz="0" w:space="0" w:color="auto"/>
                <w:bottom w:val="none" w:sz="0" w:space="0" w:color="auto"/>
                <w:right w:val="none" w:sz="0" w:space="0" w:color="auto"/>
              </w:divBdr>
            </w:div>
            <w:div w:id="1232696222">
              <w:marLeft w:val="0"/>
              <w:marRight w:val="0"/>
              <w:marTop w:val="0"/>
              <w:marBottom w:val="0"/>
              <w:divBdr>
                <w:top w:val="none" w:sz="0" w:space="0" w:color="auto"/>
                <w:left w:val="none" w:sz="0" w:space="0" w:color="auto"/>
                <w:bottom w:val="none" w:sz="0" w:space="0" w:color="auto"/>
                <w:right w:val="none" w:sz="0" w:space="0" w:color="auto"/>
              </w:divBdr>
            </w:div>
            <w:div w:id="648244101">
              <w:marLeft w:val="0"/>
              <w:marRight w:val="0"/>
              <w:marTop w:val="0"/>
              <w:marBottom w:val="0"/>
              <w:divBdr>
                <w:top w:val="none" w:sz="0" w:space="0" w:color="auto"/>
                <w:left w:val="none" w:sz="0" w:space="0" w:color="auto"/>
                <w:bottom w:val="none" w:sz="0" w:space="0" w:color="auto"/>
                <w:right w:val="none" w:sz="0" w:space="0" w:color="auto"/>
              </w:divBdr>
            </w:div>
            <w:div w:id="2007514609">
              <w:marLeft w:val="0"/>
              <w:marRight w:val="0"/>
              <w:marTop w:val="0"/>
              <w:marBottom w:val="0"/>
              <w:divBdr>
                <w:top w:val="none" w:sz="0" w:space="0" w:color="auto"/>
                <w:left w:val="none" w:sz="0" w:space="0" w:color="auto"/>
                <w:bottom w:val="none" w:sz="0" w:space="0" w:color="auto"/>
                <w:right w:val="none" w:sz="0" w:space="0" w:color="auto"/>
              </w:divBdr>
            </w:div>
            <w:div w:id="1504931841">
              <w:marLeft w:val="0"/>
              <w:marRight w:val="0"/>
              <w:marTop w:val="0"/>
              <w:marBottom w:val="0"/>
              <w:divBdr>
                <w:top w:val="none" w:sz="0" w:space="0" w:color="auto"/>
                <w:left w:val="none" w:sz="0" w:space="0" w:color="auto"/>
                <w:bottom w:val="none" w:sz="0" w:space="0" w:color="auto"/>
                <w:right w:val="none" w:sz="0" w:space="0" w:color="auto"/>
              </w:divBdr>
            </w:div>
            <w:div w:id="2083016474">
              <w:marLeft w:val="0"/>
              <w:marRight w:val="0"/>
              <w:marTop w:val="0"/>
              <w:marBottom w:val="0"/>
              <w:divBdr>
                <w:top w:val="none" w:sz="0" w:space="0" w:color="auto"/>
                <w:left w:val="none" w:sz="0" w:space="0" w:color="auto"/>
                <w:bottom w:val="none" w:sz="0" w:space="0" w:color="auto"/>
                <w:right w:val="none" w:sz="0" w:space="0" w:color="auto"/>
              </w:divBdr>
            </w:div>
            <w:div w:id="869075530">
              <w:marLeft w:val="0"/>
              <w:marRight w:val="0"/>
              <w:marTop w:val="0"/>
              <w:marBottom w:val="0"/>
              <w:divBdr>
                <w:top w:val="none" w:sz="0" w:space="0" w:color="auto"/>
                <w:left w:val="none" w:sz="0" w:space="0" w:color="auto"/>
                <w:bottom w:val="none" w:sz="0" w:space="0" w:color="auto"/>
                <w:right w:val="none" w:sz="0" w:space="0" w:color="auto"/>
              </w:divBdr>
            </w:div>
            <w:div w:id="1141849531">
              <w:marLeft w:val="0"/>
              <w:marRight w:val="0"/>
              <w:marTop w:val="0"/>
              <w:marBottom w:val="0"/>
              <w:divBdr>
                <w:top w:val="none" w:sz="0" w:space="0" w:color="auto"/>
                <w:left w:val="none" w:sz="0" w:space="0" w:color="auto"/>
                <w:bottom w:val="none" w:sz="0" w:space="0" w:color="auto"/>
                <w:right w:val="none" w:sz="0" w:space="0" w:color="auto"/>
              </w:divBdr>
            </w:div>
            <w:div w:id="1519807793">
              <w:marLeft w:val="0"/>
              <w:marRight w:val="0"/>
              <w:marTop w:val="0"/>
              <w:marBottom w:val="0"/>
              <w:divBdr>
                <w:top w:val="none" w:sz="0" w:space="0" w:color="auto"/>
                <w:left w:val="none" w:sz="0" w:space="0" w:color="auto"/>
                <w:bottom w:val="none" w:sz="0" w:space="0" w:color="auto"/>
                <w:right w:val="none" w:sz="0" w:space="0" w:color="auto"/>
              </w:divBdr>
            </w:div>
            <w:div w:id="642126549">
              <w:marLeft w:val="0"/>
              <w:marRight w:val="0"/>
              <w:marTop w:val="0"/>
              <w:marBottom w:val="0"/>
              <w:divBdr>
                <w:top w:val="none" w:sz="0" w:space="0" w:color="auto"/>
                <w:left w:val="none" w:sz="0" w:space="0" w:color="auto"/>
                <w:bottom w:val="none" w:sz="0" w:space="0" w:color="auto"/>
                <w:right w:val="none" w:sz="0" w:space="0" w:color="auto"/>
              </w:divBdr>
            </w:div>
            <w:div w:id="266272831">
              <w:marLeft w:val="0"/>
              <w:marRight w:val="0"/>
              <w:marTop w:val="0"/>
              <w:marBottom w:val="0"/>
              <w:divBdr>
                <w:top w:val="none" w:sz="0" w:space="0" w:color="auto"/>
                <w:left w:val="none" w:sz="0" w:space="0" w:color="auto"/>
                <w:bottom w:val="none" w:sz="0" w:space="0" w:color="auto"/>
                <w:right w:val="none" w:sz="0" w:space="0" w:color="auto"/>
              </w:divBdr>
            </w:div>
            <w:div w:id="1853489898">
              <w:marLeft w:val="0"/>
              <w:marRight w:val="0"/>
              <w:marTop w:val="0"/>
              <w:marBottom w:val="0"/>
              <w:divBdr>
                <w:top w:val="none" w:sz="0" w:space="0" w:color="auto"/>
                <w:left w:val="none" w:sz="0" w:space="0" w:color="auto"/>
                <w:bottom w:val="none" w:sz="0" w:space="0" w:color="auto"/>
                <w:right w:val="none" w:sz="0" w:space="0" w:color="auto"/>
              </w:divBdr>
            </w:div>
            <w:div w:id="1117261394">
              <w:marLeft w:val="0"/>
              <w:marRight w:val="0"/>
              <w:marTop w:val="0"/>
              <w:marBottom w:val="0"/>
              <w:divBdr>
                <w:top w:val="none" w:sz="0" w:space="0" w:color="auto"/>
                <w:left w:val="none" w:sz="0" w:space="0" w:color="auto"/>
                <w:bottom w:val="none" w:sz="0" w:space="0" w:color="auto"/>
                <w:right w:val="none" w:sz="0" w:space="0" w:color="auto"/>
              </w:divBdr>
            </w:div>
            <w:div w:id="1528369786">
              <w:marLeft w:val="0"/>
              <w:marRight w:val="0"/>
              <w:marTop w:val="0"/>
              <w:marBottom w:val="0"/>
              <w:divBdr>
                <w:top w:val="none" w:sz="0" w:space="0" w:color="auto"/>
                <w:left w:val="none" w:sz="0" w:space="0" w:color="auto"/>
                <w:bottom w:val="none" w:sz="0" w:space="0" w:color="auto"/>
                <w:right w:val="none" w:sz="0" w:space="0" w:color="auto"/>
              </w:divBdr>
            </w:div>
            <w:div w:id="1877159566">
              <w:marLeft w:val="0"/>
              <w:marRight w:val="0"/>
              <w:marTop w:val="0"/>
              <w:marBottom w:val="0"/>
              <w:divBdr>
                <w:top w:val="none" w:sz="0" w:space="0" w:color="auto"/>
                <w:left w:val="none" w:sz="0" w:space="0" w:color="auto"/>
                <w:bottom w:val="none" w:sz="0" w:space="0" w:color="auto"/>
                <w:right w:val="none" w:sz="0" w:space="0" w:color="auto"/>
              </w:divBdr>
            </w:div>
            <w:div w:id="410545715">
              <w:marLeft w:val="0"/>
              <w:marRight w:val="0"/>
              <w:marTop w:val="0"/>
              <w:marBottom w:val="0"/>
              <w:divBdr>
                <w:top w:val="none" w:sz="0" w:space="0" w:color="auto"/>
                <w:left w:val="none" w:sz="0" w:space="0" w:color="auto"/>
                <w:bottom w:val="none" w:sz="0" w:space="0" w:color="auto"/>
                <w:right w:val="none" w:sz="0" w:space="0" w:color="auto"/>
              </w:divBdr>
            </w:div>
            <w:div w:id="1324234894">
              <w:marLeft w:val="0"/>
              <w:marRight w:val="0"/>
              <w:marTop w:val="0"/>
              <w:marBottom w:val="0"/>
              <w:divBdr>
                <w:top w:val="none" w:sz="0" w:space="0" w:color="auto"/>
                <w:left w:val="none" w:sz="0" w:space="0" w:color="auto"/>
                <w:bottom w:val="none" w:sz="0" w:space="0" w:color="auto"/>
                <w:right w:val="none" w:sz="0" w:space="0" w:color="auto"/>
              </w:divBdr>
            </w:div>
            <w:div w:id="724335021">
              <w:marLeft w:val="0"/>
              <w:marRight w:val="0"/>
              <w:marTop w:val="0"/>
              <w:marBottom w:val="0"/>
              <w:divBdr>
                <w:top w:val="none" w:sz="0" w:space="0" w:color="auto"/>
                <w:left w:val="none" w:sz="0" w:space="0" w:color="auto"/>
                <w:bottom w:val="none" w:sz="0" w:space="0" w:color="auto"/>
                <w:right w:val="none" w:sz="0" w:space="0" w:color="auto"/>
              </w:divBdr>
            </w:div>
            <w:div w:id="57285390">
              <w:marLeft w:val="0"/>
              <w:marRight w:val="0"/>
              <w:marTop w:val="0"/>
              <w:marBottom w:val="0"/>
              <w:divBdr>
                <w:top w:val="none" w:sz="0" w:space="0" w:color="auto"/>
                <w:left w:val="none" w:sz="0" w:space="0" w:color="auto"/>
                <w:bottom w:val="none" w:sz="0" w:space="0" w:color="auto"/>
                <w:right w:val="none" w:sz="0" w:space="0" w:color="auto"/>
              </w:divBdr>
            </w:div>
            <w:div w:id="1708025945">
              <w:marLeft w:val="0"/>
              <w:marRight w:val="0"/>
              <w:marTop w:val="0"/>
              <w:marBottom w:val="0"/>
              <w:divBdr>
                <w:top w:val="none" w:sz="0" w:space="0" w:color="auto"/>
                <w:left w:val="none" w:sz="0" w:space="0" w:color="auto"/>
                <w:bottom w:val="none" w:sz="0" w:space="0" w:color="auto"/>
                <w:right w:val="none" w:sz="0" w:space="0" w:color="auto"/>
              </w:divBdr>
            </w:div>
            <w:div w:id="944382212">
              <w:marLeft w:val="0"/>
              <w:marRight w:val="0"/>
              <w:marTop w:val="0"/>
              <w:marBottom w:val="0"/>
              <w:divBdr>
                <w:top w:val="none" w:sz="0" w:space="0" w:color="auto"/>
                <w:left w:val="none" w:sz="0" w:space="0" w:color="auto"/>
                <w:bottom w:val="none" w:sz="0" w:space="0" w:color="auto"/>
                <w:right w:val="none" w:sz="0" w:space="0" w:color="auto"/>
              </w:divBdr>
            </w:div>
            <w:div w:id="977298301">
              <w:marLeft w:val="0"/>
              <w:marRight w:val="0"/>
              <w:marTop w:val="0"/>
              <w:marBottom w:val="0"/>
              <w:divBdr>
                <w:top w:val="none" w:sz="0" w:space="0" w:color="auto"/>
                <w:left w:val="none" w:sz="0" w:space="0" w:color="auto"/>
                <w:bottom w:val="none" w:sz="0" w:space="0" w:color="auto"/>
                <w:right w:val="none" w:sz="0" w:space="0" w:color="auto"/>
              </w:divBdr>
            </w:div>
            <w:div w:id="1190947731">
              <w:marLeft w:val="0"/>
              <w:marRight w:val="0"/>
              <w:marTop w:val="0"/>
              <w:marBottom w:val="0"/>
              <w:divBdr>
                <w:top w:val="none" w:sz="0" w:space="0" w:color="auto"/>
                <w:left w:val="none" w:sz="0" w:space="0" w:color="auto"/>
                <w:bottom w:val="none" w:sz="0" w:space="0" w:color="auto"/>
                <w:right w:val="none" w:sz="0" w:space="0" w:color="auto"/>
              </w:divBdr>
            </w:div>
            <w:div w:id="535586290">
              <w:marLeft w:val="0"/>
              <w:marRight w:val="0"/>
              <w:marTop w:val="0"/>
              <w:marBottom w:val="0"/>
              <w:divBdr>
                <w:top w:val="none" w:sz="0" w:space="0" w:color="auto"/>
                <w:left w:val="none" w:sz="0" w:space="0" w:color="auto"/>
                <w:bottom w:val="none" w:sz="0" w:space="0" w:color="auto"/>
                <w:right w:val="none" w:sz="0" w:space="0" w:color="auto"/>
              </w:divBdr>
            </w:div>
            <w:div w:id="639917901">
              <w:marLeft w:val="0"/>
              <w:marRight w:val="0"/>
              <w:marTop w:val="0"/>
              <w:marBottom w:val="0"/>
              <w:divBdr>
                <w:top w:val="none" w:sz="0" w:space="0" w:color="auto"/>
                <w:left w:val="none" w:sz="0" w:space="0" w:color="auto"/>
                <w:bottom w:val="none" w:sz="0" w:space="0" w:color="auto"/>
                <w:right w:val="none" w:sz="0" w:space="0" w:color="auto"/>
              </w:divBdr>
            </w:div>
            <w:div w:id="986738024">
              <w:marLeft w:val="0"/>
              <w:marRight w:val="0"/>
              <w:marTop w:val="0"/>
              <w:marBottom w:val="0"/>
              <w:divBdr>
                <w:top w:val="none" w:sz="0" w:space="0" w:color="auto"/>
                <w:left w:val="none" w:sz="0" w:space="0" w:color="auto"/>
                <w:bottom w:val="none" w:sz="0" w:space="0" w:color="auto"/>
                <w:right w:val="none" w:sz="0" w:space="0" w:color="auto"/>
              </w:divBdr>
            </w:div>
            <w:div w:id="1569997265">
              <w:marLeft w:val="0"/>
              <w:marRight w:val="0"/>
              <w:marTop w:val="0"/>
              <w:marBottom w:val="0"/>
              <w:divBdr>
                <w:top w:val="none" w:sz="0" w:space="0" w:color="auto"/>
                <w:left w:val="none" w:sz="0" w:space="0" w:color="auto"/>
                <w:bottom w:val="none" w:sz="0" w:space="0" w:color="auto"/>
                <w:right w:val="none" w:sz="0" w:space="0" w:color="auto"/>
              </w:divBdr>
            </w:div>
            <w:div w:id="278417502">
              <w:marLeft w:val="0"/>
              <w:marRight w:val="0"/>
              <w:marTop w:val="0"/>
              <w:marBottom w:val="0"/>
              <w:divBdr>
                <w:top w:val="none" w:sz="0" w:space="0" w:color="auto"/>
                <w:left w:val="none" w:sz="0" w:space="0" w:color="auto"/>
                <w:bottom w:val="none" w:sz="0" w:space="0" w:color="auto"/>
                <w:right w:val="none" w:sz="0" w:space="0" w:color="auto"/>
              </w:divBdr>
            </w:div>
            <w:div w:id="1446268686">
              <w:marLeft w:val="0"/>
              <w:marRight w:val="0"/>
              <w:marTop w:val="0"/>
              <w:marBottom w:val="0"/>
              <w:divBdr>
                <w:top w:val="none" w:sz="0" w:space="0" w:color="auto"/>
                <w:left w:val="none" w:sz="0" w:space="0" w:color="auto"/>
                <w:bottom w:val="none" w:sz="0" w:space="0" w:color="auto"/>
                <w:right w:val="none" w:sz="0" w:space="0" w:color="auto"/>
              </w:divBdr>
            </w:div>
            <w:div w:id="1647509731">
              <w:marLeft w:val="0"/>
              <w:marRight w:val="0"/>
              <w:marTop w:val="0"/>
              <w:marBottom w:val="0"/>
              <w:divBdr>
                <w:top w:val="none" w:sz="0" w:space="0" w:color="auto"/>
                <w:left w:val="none" w:sz="0" w:space="0" w:color="auto"/>
                <w:bottom w:val="none" w:sz="0" w:space="0" w:color="auto"/>
                <w:right w:val="none" w:sz="0" w:space="0" w:color="auto"/>
              </w:divBdr>
            </w:div>
            <w:div w:id="2114663483">
              <w:marLeft w:val="0"/>
              <w:marRight w:val="0"/>
              <w:marTop w:val="0"/>
              <w:marBottom w:val="0"/>
              <w:divBdr>
                <w:top w:val="none" w:sz="0" w:space="0" w:color="auto"/>
                <w:left w:val="none" w:sz="0" w:space="0" w:color="auto"/>
                <w:bottom w:val="none" w:sz="0" w:space="0" w:color="auto"/>
                <w:right w:val="none" w:sz="0" w:space="0" w:color="auto"/>
              </w:divBdr>
            </w:div>
            <w:div w:id="1456606464">
              <w:marLeft w:val="0"/>
              <w:marRight w:val="0"/>
              <w:marTop w:val="0"/>
              <w:marBottom w:val="0"/>
              <w:divBdr>
                <w:top w:val="none" w:sz="0" w:space="0" w:color="auto"/>
                <w:left w:val="none" w:sz="0" w:space="0" w:color="auto"/>
                <w:bottom w:val="none" w:sz="0" w:space="0" w:color="auto"/>
                <w:right w:val="none" w:sz="0" w:space="0" w:color="auto"/>
              </w:divBdr>
            </w:div>
            <w:div w:id="923032651">
              <w:marLeft w:val="0"/>
              <w:marRight w:val="0"/>
              <w:marTop w:val="0"/>
              <w:marBottom w:val="0"/>
              <w:divBdr>
                <w:top w:val="none" w:sz="0" w:space="0" w:color="auto"/>
                <w:left w:val="none" w:sz="0" w:space="0" w:color="auto"/>
                <w:bottom w:val="none" w:sz="0" w:space="0" w:color="auto"/>
                <w:right w:val="none" w:sz="0" w:space="0" w:color="auto"/>
              </w:divBdr>
            </w:div>
            <w:div w:id="1416702679">
              <w:marLeft w:val="0"/>
              <w:marRight w:val="0"/>
              <w:marTop w:val="0"/>
              <w:marBottom w:val="0"/>
              <w:divBdr>
                <w:top w:val="none" w:sz="0" w:space="0" w:color="auto"/>
                <w:left w:val="none" w:sz="0" w:space="0" w:color="auto"/>
                <w:bottom w:val="none" w:sz="0" w:space="0" w:color="auto"/>
                <w:right w:val="none" w:sz="0" w:space="0" w:color="auto"/>
              </w:divBdr>
            </w:div>
            <w:div w:id="375080728">
              <w:marLeft w:val="0"/>
              <w:marRight w:val="0"/>
              <w:marTop w:val="0"/>
              <w:marBottom w:val="0"/>
              <w:divBdr>
                <w:top w:val="none" w:sz="0" w:space="0" w:color="auto"/>
                <w:left w:val="none" w:sz="0" w:space="0" w:color="auto"/>
                <w:bottom w:val="none" w:sz="0" w:space="0" w:color="auto"/>
                <w:right w:val="none" w:sz="0" w:space="0" w:color="auto"/>
              </w:divBdr>
            </w:div>
            <w:div w:id="132599950">
              <w:marLeft w:val="0"/>
              <w:marRight w:val="0"/>
              <w:marTop w:val="0"/>
              <w:marBottom w:val="0"/>
              <w:divBdr>
                <w:top w:val="none" w:sz="0" w:space="0" w:color="auto"/>
                <w:left w:val="none" w:sz="0" w:space="0" w:color="auto"/>
                <w:bottom w:val="none" w:sz="0" w:space="0" w:color="auto"/>
                <w:right w:val="none" w:sz="0" w:space="0" w:color="auto"/>
              </w:divBdr>
            </w:div>
            <w:div w:id="458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Holylegend ✌😇</cp:lastModifiedBy>
  <cp:revision>2</cp:revision>
  <dcterms:created xsi:type="dcterms:W3CDTF">2024-10-29T19:04:00Z</dcterms:created>
  <dcterms:modified xsi:type="dcterms:W3CDTF">2024-10-29T19:04:00Z</dcterms:modified>
  <cp:category/>
</cp:coreProperties>
</file>