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8F15" w14:textId="77777777" w:rsidR="0089536E" w:rsidRDefault="00000000">
      <w:pPr>
        <w:pStyle w:val="Heading1"/>
      </w:pPr>
      <w:r>
        <w:t>React Context API with TanStack Query for API Operations</w:t>
      </w:r>
    </w:p>
    <w:p w14:paraId="0BF5EDD3" w14:textId="77777777" w:rsidR="0089536E" w:rsidRDefault="00000000">
      <w:r>
        <w:t>This document provides a structured approach to implement API operations using React Context API and TanStack Query (React Query) for a React application. The implementation includes 'GET', 'GET by ID', 'POST (create)', 'PUT (update)', and 'DELETE' operations. This setup allows for centralized API management using Context API, making it easy to access API operations throughout the application.</w:t>
      </w:r>
    </w:p>
    <w:p w14:paraId="74B17F48" w14:textId="77777777" w:rsidR="0089536E" w:rsidRDefault="00000000">
      <w:pPr>
        <w:pStyle w:val="Heading2"/>
      </w:pPr>
      <w:r>
        <w:t>1. PostsContext.js</w:t>
      </w:r>
    </w:p>
    <w:p w14:paraId="586CDFDF" w14:textId="77777777" w:rsidR="0089536E" w:rsidRDefault="00000000">
      <w:r>
        <w:t>This file contains the implementation of the PostsContext using React Context API and TanStack Query. It provides functions for fetching all posts, fetching a post by ID, creating a new post, updating an existing post, and deleting a post.</w:t>
      </w:r>
    </w:p>
    <w:p w14:paraId="30C5EE53" w14:textId="77777777" w:rsidR="00055A8B" w:rsidRDefault="00000000" w:rsidP="00260202">
      <w:pPr>
        <w:pBdr>
          <w:top w:val="dotted" w:sz="4" w:space="0" w:color="auto"/>
          <w:left w:val="dotted" w:sz="4" w:space="0" w:color="auto"/>
          <w:bottom w:val="dotted" w:sz="4" w:space="0" w:color="auto"/>
          <w:right w:val="dotted" w:sz="4" w:space="0" w:color="auto"/>
        </w:pBdr>
        <w:rPr>
          <w:color w:val="FF0000"/>
        </w:rPr>
      </w:pPr>
      <w:r>
        <w:br/>
      </w:r>
      <w:r w:rsidRPr="00260202">
        <w:t>import React, { createContext, useContext, useState } from "react";</w:t>
      </w:r>
      <w:r w:rsidRPr="00260202">
        <w:br/>
        <w:t>import { useQuery, useMutation, useQueryClient } from "@tanstack/react-query";</w:t>
      </w:r>
      <w:r w:rsidRPr="00260202">
        <w:br/>
        <w:t>import axios from "axios";</w:t>
      </w:r>
      <w:r w:rsidRPr="00260202">
        <w:br/>
      </w:r>
      <w:r w:rsidRPr="00260202">
        <w:br/>
      </w:r>
      <w:r w:rsidRPr="0000460D">
        <w:rPr>
          <w:color w:val="FF0000"/>
        </w:rPr>
        <w:t>const PostsContext = createContext();</w:t>
      </w:r>
      <w:r w:rsidRPr="0000460D">
        <w:br/>
      </w:r>
      <w:r w:rsidRPr="00260202">
        <w:t>const BASE_URL = "http://localhost:4000/posts";</w:t>
      </w:r>
      <w:r w:rsidRPr="00260202">
        <w:br/>
      </w:r>
      <w:r w:rsidRPr="00260202">
        <w:br/>
        <w:t>// API functions</w:t>
      </w:r>
      <w:r w:rsidRPr="00260202">
        <w:br/>
        <w:t>const fetchPosts = async () =&gt; {</w:t>
      </w:r>
      <w:r w:rsidRPr="00260202">
        <w:br/>
        <w:t xml:space="preserve">  const response = await axios.get(BASE_URL);</w:t>
      </w:r>
      <w:r w:rsidRPr="00260202">
        <w:br/>
        <w:t xml:space="preserve">  return response.data;</w:t>
      </w:r>
      <w:r w:rsidRPr="00260202">
        <w:br/>
        <w:t>};</w:t>
      </w:r>
      <w:r w:rsidRPr="00260202">
        <w:br/>
      </w:r>
      <w:r w:rsidRPr="00260202">
        <w:br/>
        <w:t>const fetchPostById = async (postId) =&gt; {</w:t>
      </w:r>
      <w:r w:rsidRPr="00260202">
        <w:br/>
        <w:t xml:space="preserve">  const response = await axios.get(\`\${BASE_URL}/\${postId}\`);</w:t>
      </w:r>
      <w:r w:rsidRPr="00260202">
        <w:br/>
        <w:t xml:space="preserve">  return response.data;</w:t>
      </w:r>
      <w:r w:rsidRPr="00260202">
        <w:br/>
        <w:t>};</w:t>
      </w:r>
      <w:r w:rsidRPr="00260202">
        <w:br/>
      </w:r>
      <w:r w:rsidRPr="00260202">
        <w:br/>
        <w:t>const createPost = async (newPost) =&gt; {</w:t>
      </w:r>
      <w:r w:rsidRPr="00260202">
        <w:br/>
        <w:t xml:space="preserve">  const response = await axios.post(BASE_URL, newPost);</w:t>
      </w:r>
      <w:r w:rsidRPr="00260202">
        <w:br/>
        <w:t xml:space="preserve">  return response.data;</w:t>
      </w:r>
      <w:r w:rsidRPr="00260202">
        <w:br/>
        <w:t>};</w:t>
      </w:r>
      <w:r w:rsidRPr="00260202">
        <w:br/>
      </w:r>
      <w:r w:rsidRPr="00260202">
        <w:br/>
        <w:t>const updatePost = async ({ postId, updatedData }) =&gt; {</w:t>
      </w:r>
      <w:r w:rsidRPr="00260202">
        <w:br/>
        <w:t xml:space="preserve">  const response = await axios.put(\`\${BASE_URL}/\${postId}\`, updatedData);</w:t>
      </w:r>
      <w:r w:rsidRPr="00260202">
        <w:br/>
        <w:t xml:space="preserve">  return response.data;</w:t>
      </w:r>
      <w:r w:rsidRPr="00260202">
        <w:br/>
        <w:t>};</w:t>
      </w:r>
      <w:r w:rsidRPr="00260202">
        <w:br/>
      </w:r>
      <w:r w:rsidRPr="00260202">
        <w:br/>
        <w:t>const deletePost = async (postId) =&gt; {</w:t>
      </w:r>
      <w:r w:rsidRPr="00260202">
        <w:br/>
      </w:r>
      <w:r w:rsidRPr="00260202">
        <w:lastRenderedPageBreak/>
        <w:t xml:space="preserve">  const response = await axios.delete(\`\${BASE_URL}/\${postId}\`);</w:t>
      </w:r>
      <w:r w:rsidRPr="00260202">
        <w:br/>
        <w:t xml:space="preserve">  return response.data;</w:t>
      </w:r>
      <w:r w:rsidRPr="00260202">
        <w:br/>
        <w:t>};</w:t>
      </w:r>
      <w:r w:rsidRPr="00260202">
        <w:br/>
      </w:r>
      <w:r w:rsidRPr="00260202">
        <w:br/>
      </w:r>
      <w:r w:rsidRPr="00023B50">
        <w:rPr>
          <w:color w:val="FF0000"/>
        </w:rPr>
        <w:t>export const PostsProvider = ({ children }) =&gt; {</w:t>
      </w:r>
      <w:r w:rsidRPr="00260202">
        <w:br/>
        <w:t xml:space="preserve">  const queryClient = useQueryClient();</w:t>
      </w:r>
      <w:r w:rsidRPr="00260202">
        <w:br/>
        <w:t xml:space="preserve">  const [display, setDisplay] = useState(false);</w:t>
      </w:r>
      <w:r w:rsidRPr="00260202">
        <w:br/>
      </w:r>
      <w:r w:rsidR="00E2458D" w:rsidRPr="001D2E75">
        <w:rPr>
          <w:color w:val="FF0000"/>
        </w:rPr>
        <w:t xml:space="preserve">//the mutate is a </w:t>
      </w:r>
      <w:proofErr w:type="spellStart"/>
      <w:r w:rsidR="00E2458D" w:rsidRPr="001D2E75">
        <w:rPr>
          <w:color w:val="FF0000"/>
        </w:rPr>
        <w:t>function,and</w:t>
      </w:r>
      <w:proofErr w:type="spellEnd"/>
      <w:r w:rsidR="00E2458D" w:rsidRPr="001D2E75">
        <w:rPr>
          <w:color w:val="FF0000"/>
        </w:rPr>
        <w:t xml:space="preserve"> any parameter given to mutate function will pass that </w:t>
      </w:r>
      <w:proofErr w:type="spellStart"/>
      <w:r w:rsidR="00E2458D" w:rsidRPr="001D2E75">
        <w:rPr>
          <w:color w:val="FF0000"/>
        </w:rPr>
        <w:t>paramerters</w:t>
      </w:r>
      <w:proofErr w:type="spellEnd"/>
      <w:r w:rsidR="00E2458D" w:rsidRPr="001D2E75">
        <w:rPr>
          <w:color w:val="FF0000"/>
        </w:rPr>
        <w:t xml:space="preserve"> to above async function</w:t>
      </w:r>
    </w:p>
    <w:p w14:paraId="2B6B56E7" w14:textId="77777777" w:rsidR="0082289D" w:rsidRDefault="00055A8B" w:rsidP="00260202">
      <w:pPr>
        <w:pBdr>
          <w:top w:val="dotted" w:sz="4" w:space="0" w:color="auto"/>
          <w:left w:val="dotted" w:sz="4" w:space="0" w:color="auto"/>
          <w:bottom w:val="dotted" w:sz="4" w:space="0" w:color="auto"/>
          <w:right w:val="dotted" w:sz="4" w:space="0" w:color="auto"/>
        </w:pBdr>
        <w:rPr>
          <w:color w:val="FF0000"/>
        </w:rPr>
      </w:pPr>
      <w:r>
        <w:rPr>
          <w:color w:val="FF0000"/>
        </w:rPr>
        <w:t xml:space="preserve">//even </w:t>
      </w:r>
      <w:proofErr w:type="spellStart"/>
      <w:r>
        <w:rPr>
          <w:color w:val="FF0000"/>
        </w:rPr>
        <w:t>refetch</w:t>
      </w:r>
      <w:proofErr w:type="spellEnd"/>
      <w:r>
        <w:rPr>
          <w:color w:val="FF0000"/>
        </w:rPr>
        <w:t xml:space="preserve"> is a function</w:t>
      </w:r>
    </w:p>
    <w:p w14:paraId="63D54B72" w14:textId="45496318" w:rsidR="0089536E" w:rsidRDefault="00000000" w:rsidP="00260202">
      <w:pPr>
        <w:pBdr>
          <w:top w:val="dotted" w:sz="4" w:space="0" w:color="auto"/>
          <w:left w:val="dotted" w:sz="4" w:space="0" w:color="auto"/>
          <w:bottom w:val="dotted" w:sz="4" w:space="0" w:color="auto"/>
          <w:right w:val="dotted" w:sz="4" w:space="0" w:color="auto"/>
        </w:pBdr>
      </w:pPr>
      <w:r w:rsidRPr="00260202">
        <w:br/>
        <w:t xml:space="preserve">  // Fetch all posts</w:t>
      </w:r>
      <w:r w:rsidRPr="00260202">
        <w:br/>
        <w:t xml:space="preserve">  const { data: </w:t>
      </w:r>
      <w:r w:rsidRPr="00982E46">
        <w:rPr>
          <w:color w:val="FF0000"/>
        </w:rPr>
        <w:t>posts</w:t>
      </w:r>
      <w:r w:rsidRPr="00260202">
        <w:t>, isLoading, isError, error, refetch } = useQuery({</w:t>
      </w:r>
      <w:r w:rsidRPr="00260202">
        <w:br/>
        <w:t xml:space="preserve">    queryKey: ["posts"],</w:t>
      </w:r>
      <w:r w:rsidRPr="00260202">
        <w:br/>
        <w:t xml:space="preserve">    queryFn: fetchPosts,</w:t>
      </w:r>
      <w:r w:rsidRPr="00260202">
        <w:br/>
        <w:t xml:space="preserve">  });</w:t>
      </w:r>
      <w:r w:rsidRPr="00260202">
        <w:br/>
      </w:r>
      <w:r w:rsidRPr="00260202">
        <w:br/>
        <w:t xml:space="preserve">  // Fetch post by ID</w:t>
      </w:r>
      <w:r w:rsidRPr="00260202">
        <w:br/>
        <w:t xml:space="preserve">  const { data: </w:t>
      </w:r>
      <w:r w:rsidRPr="00982E46">
        <w:rPr>
          <w:color w:val="FF0000"/>
        </w:rPr>
        <w:t>postById</w:t>
      </w:r>
      <w:r w:rsidRPr="00260202">
        <w:t xml:space="preserve">, refetch: </w:t>
      </w:r>
      <w:r w:rsidRPr="004E6658">
        <w:rPr>
          <w:color w:val="FF0000"/>
        </w:rPr>
        <w:t>refetchPostById</w:t>
      </w:r>
      <w:r w:rsidRPr="00260202">
        <w:t xml:space="preserve"> } = useQuery({</w:t>
      </w:r>
      <w:r w:rsidRPr="00260202">
        <w:br/>
        <w:t xml:space="preserve">    queryKey: ["postById"],</w:t>
      </w:r>
      <w:r w:rsidRPr="00260202">
        <w:br/>
        <w:t xml:space="preserve">    queryFn: () =&gt; fetchPostById(selectedPostId),</w:t>
      </w:r>
      <w:r w:rsidRPr="00260202">
        <w:br/>
        <w:t xml:space="preserve">    enabled: false,</w:t>
      </w:r>
      <w:r w:rsidRPr="00260202">
        <w:br/>
        <w:t xml:space="preserve">  });</w:t>
      </w:r>
      <w:r w:rsidRPr="00260202">
        <w:br/>
      </w:r>
      <w:r w:rsidRPr="00260202">
        <w:br/>
        <w:t xml:space="preserve">  // Create a new post</w:t>
      </w:r>
      <w:r w:rsidRPr="00260202">
        <w:br/>
        <w:t xml:space="preserve">  const { mutate: </w:t>
      </w:r>
      <w:r w:rsidRPr="00982E46">
        <w:rPr>
          <w:color w:val="FF0000"/>
        </w:rPr>
        <w:t>createNewPost</w:t>
      </w:r>
      <w:r w:rsidRPr="00260202">
        <w:t xml:space="preserve"> } = useMutation({</w:t>
      </w:r>
      <w:r w:rsidRPr="00260202">
        <w:br/>
        <w:t xml:space="preserve">    mutationFn: createPost,</w:t>
      </w:r>
      <w:r w:rsidRPr="00260202">
        <w:br/>
        <w:t xml:space="preserve">    onSuccess: () =&gt; {</w:t>
      </w:r>
      <w:r w:rsidRPr="00260202">
        <w:br/>
        <w:t xml:space="preserve">      queryClient.invalidateQueries(["posts"]);</w:t>
      </w:r>
      <w:r w:rsidRPr="00260202">
        <w:br/>
        <w:t xml:space="preserve">      alert("Post created successfully");</w:t>
      </w:r>
      <w:r w:rsidRPr="00260202">
        <w:br/>
        <w:t xml:space="preserve">    },</w:t>
      </w:r>
      <w:r w:rsidRPr="00260202">
        <w:br/>
        <w:t xml:space="preserve">  });</w:t>
      </w:r>
      <w:r w:rsidRPr="00260202">
        <w:br/>
      </w:r>
      <w:r w:rsidRPr="00260202">
        <w:br/>
        <w:t xml:space="preserve">  // Update an existing post</w:t>
      </w:r>
      <w:r w:rsidRPr="00260202">
        <w:br/>
        <w:t xml:space="preserve">  const { mutate: </w:t>
      </w:r>
      <w:r w:rsidRPr="00982E46">
        <w:rPr>
          <w:color w:val="FF0000"/>
        </w:rPr>
        <w:t>updateExistingPost</w:t>
      </w:r>
      <w:r w:rsidRPr="00260202">
        <w:t xml:space="preserve"> } = useMutation({</w:t>
      </w:r>
      <w:r w:rsidRPr="00260202">
        <w:br/>
        <w:t xml:space="preserve">    mutationFn: updatePost,</w:t>
      </w:r>
      <w:r w:rsidRPr="00260202">
        <w:br/>
        <w:t xml:space="preserve">    onSuccess: () =&gt; {</w:t>
      </w:r>
      <w:r w:rsidRPr="00260202">
        <w:br/>
        <w:t xml:space="preserve">      queryClient.invalidateQueries(["posts"]);</w:t>
      </w:r>
      <w:r w:rsidRPr="00260202">
        <w:br/>
        <w:t xml:space="preserve">      alert("Post updated successfully");</w:t>
      </w:r>
      <w:r w:rsidRPr="00260202">
        <w:br/>
        <w:t xml:space="preserve">    },</w:t>
      </w:r>
      <w:r w:rsidRPr="00260202">
        <w:br/>
        <w:t xml:space="preserve">  });</w:t>
      </w:r>
      <w:r w:rsidRPr="00260202">
        <w:br/>
      </w:r>
      <w:r w:rsidRPr="00260202">
        <w:br/>
      </w:r>
      <w:r w:rsidRPr="00260202">
        <w:lastRenderedPageBreak/>
        <w:t xml:space="preserve">  // Delete a post</w:t>
      </w:r>
      <w:r w:rsidRPr="00260202">
        <w:br/>
        <w:t xml:space="preserve">  const { mutate: </w:t>
      </w:r>
      <w:r w:rsidRPr="00982E46">
        <w:rPr>
          <w:color w:val="FF0000"/>
        </w:rPr>
        <w:t>deletePostById</w:t>
      </w:r>
      <w:r w:rsidRPr="00260202">
        <w:t>, isSuccess, isError: deleteError } = useMutation({</w:t>
      </w:r>
      <w:r w:rsidRPr="00260202">
        <w:br/>
        <w:t xml:space="preserve">    mutationFn: deletePost,</w:t>
      </w:r>
      <w:r w:rsidRPr="00260202">
        <w:br/>
        <w:t xml:space="preserve">    onSuccess: () =&gt; {</w:t>
      </w:r>
      <w:r w:rsidRPr="00260202">
        <w:br/>
        <w:t xml:space="preserve">      queryClient.invalidateQueries(["posts"]);</w:t>
      </w:r>
      <w:r w:rsidRPr="00260202">
        <w:br/>
        <w:t xml:space="preserve">    },</w:t>
      </w:r>
      <w:r w:rsidRPr="00260202">
        <w:br/>
        <w:t xml:space="preserve">  });</w:t>
      </w:r>
      <w:r w:rsidRPr="00260202">
        <w:br/>
      </w:r>
      <w:r w:rsidRPr="00260202">
        <w:br/>
        <w:t xml:space="preserve">  // Toggle display state</w:t>
      </w:r>
      <w:r w:rsidRPr="00260202">
        <w:br/>
        <w:t xml:space="preserve">  const handleToggle = () =&gt; </w:t>
      </w:r>
      <w:proofErr w:type="spellStart"/>
      <w:r w:rsidRPr="00260202">
        <w:t>setDisplay</w:t>
      </w:r>
      <w:proofErr w:type="spellEnd"/>
      <w:r w:rsidRPr="00260202">
        <w:t>(!display);</w:t>
      </w:r>
      <w:r w:rsidRPr="00260202">
        <w:br/>
      </w:r>
      <w:r w:rsidRPr="00260202">
        <w:br/>
        <w:t xml:space="preserve">  const </w:t>
      </w:r>
      <w:proofErr w:type="spellStart"/>
      <w:r w:rsidRPr="00260202">
        <w:t>handleDelete</w:t>
      </w:r>
      <w:proofErr w:type="spellEnd"/>
      <w:r w:rsidRPr="00260202">
        <w:t xml:space="preserve"> = (id) =&gt; {</w:t>
      </w:r>
      <w:r w:rsidRPr="00260202">
        <w:br/>
        <w:t xml:space="preserve">    </w:t>
      </w:r>
      <w:proofErr w:type="spellStart"/>
      <w:r w:rsidRPr="00260202">
        <w:t>deletePostById</w:t>
      </w:r>
      <w:proofErr w:type="spellEnd"/>
      <w:r w:rsidRPr="00260202">
        <w:t>(id);</w:t>
      </w:r>
      <w:r w:rsidR="00466A11" w:rsidRPr="00466A11">
        <w:t xml:space="preserve"> </w:t>
      </w:r>
      <w:r w:rsidR="00466A11">
        <w:t xml:space="preserve">//mutate </w:t>
      </w:r>
      <w:proofErr w:type="spellStart"/>
      <w:r w:rsidR="00466A11">
        <w:t>fuctions</w:t>
      </w:r>
      <w:proofErr w:type="spellEnd"/>
      <w:r w:rsidR="00466A11">
        <w:t xml:space="preserve"> the alias</w:t>
      </w:r>
      <w:r w:rsidRPr="00260202">
        <w:br/>
        <w:t xml:space="preserve">    if (</w:t>
      </w:r>
      <w:proofErr w:type="spellStart"/>
      <w:r w:rsidRPr="00260202">
        <w:t>isSuccess</w:t>
      </w:r>
      <w:proofErr w:type="spellEnd"/>
      <w:r w:rsidRPr="00260202">
        <w:t>) {</w:t>
      </w:r>
      <w:r w:rsidRPr="00260202">
        <w:br/>
        <w:t xml:space="preserve">      alert(\`Post with ID \${id} deleted successfully\`);</w:t>
      </w:r>
      <w:r w:rsidRPr="00260202">
        <w:br/>
        <w:t xml:space="preserve">    } else if (</w:t>
      </w:r>
      <w:proofErr w:type="spellStart"/>
      <w:r w:rsidRPr="00260202">
        <w:t>deleteError</w:t>
      </w:r>
      <w:proofErr w:type="spellEnd"/>
      <w:r w:rsidRPr="00260202">
        <w:t>) {</w:t>
      </w:r>
      <w:r w:rsidRPr="00260202">
        <w:br/>
        <w:t xml:space="preserve">      alert("Error deleting post");</w:t>
      </w:r>
      <w:r w:rsidRPr="00260202">
        <w:br/>
        <w:t xml:space="preserve">    }</w:t>
      </w:r>
      <w:r w:rsidRPr="00260202">
        <w:br/>
        <w:t xml:space="preserve">  };</w:t>
      </w:r>
      <w:r w:rsidRPr="00260202">
        <w:br/>
      </w:r>
      <w:r w:rsidRPr="00260202">
        <w:br/>
        <w:t xml:space="preserve">  const </w:t>
      </w:r>
      <w:proofErr w:type="spellStart"/>
      <w:r w:rsidRPr="00260202">
        <w:t>handleCreate</w:t>
      </w:r>
      <w:proofErr w:type="spellEnd"/>
      <w:r w:rsidRPr="00260202">
        <w:t xml:space="preserve"> = (</w:t>
      </w:r>
      <w:proofErr w:type="spellStart"/>
      <w:r w:rsidRPr="00260202">
        <w:t>newPost</w:t>
      </w:r>
      <w:proofErr w:type="spellEnd"/>
      <w:r w:rsidRPr="00260202">
        <w:t>) =&gt; {</w:t>
      </w:r>
      <w:r w:rsidRPr="00260202">
        <w:br/>
        <w:t xml:space="preserve">    </w:t>
      </w:r>
      <w:proofErr w:type="spellStart"/>
      <w:r w:rsidRPr="00260202">
        <w:t>createNewPost</w:t>
      </w:r>
      <w:proofErr w:type="spellEnd"/>
      <w:r w:rsidRPr="00260202">
        <w:t>(</w:t>
      </w:r>
      <w:proofErr w:type="spellStart"/>
      <w:r w:rsidRPr="00260202">
        <w:t>newPost</w:t>
      </w:r>
      <w:proofErr w:type="spellEnd"/>
      <w:r w:rsidRPr="00260202">
        <w:t>);</w:t>
      </w:r>
      <w:r w:rsidR="00982E46">
        <w:t xml:space="preserve"> //mutate </w:t>
      </w:r>
      <w:proofErr w:type="spellStart"/>
      <w:r w:rsidR="00982E46">
        <w:t>fuctions</w:t>
      </w:r>
      <w:proofErr w:type="spellEnd"/>
      <w:r w:rsidR="00982E46">
        <w:t xml:space="preserve"> the alias</w:t>
      </w:r>
      <w:r w:rsidRPr="00260202">
        <w:br/>
        <w:t xml:space="preserve">  };</w:t>
      </w:r>
      <w:r w:rsidRPr="00260202">
        <w:br/>
      </w:r>
      <w:r w:rsidRPr="00260202">
        <w:br/>
        <w:t xml:space="preserve">  const </w:t>
      </w:r>
      <w:proofErr w:type="spellStart"/>
      <w:r w:rsidRPr="00260202">
        <w:t>handleUpdate</w:t>
      </w:r>
      <w:proofErr w:type="spellEnd"/>
      <w:r w:rsidRPr="00260202">
        <w:t xml:space="preserve"> = (</w:t>
      </w:r>
      <w:proofErr w:type="spellStart"/>
      <w:r w:rsidRPr="00260202">
        <w:t>postId</w:t>
      </w:r>
      <w:proofErr w:type="spellEnd"/>
      <w:r w:rsidRPr="00260202">
        <w:t xml:space="preserve">, </w:t>
      </w:r>
      <w:proofErr w:type="spellStart"/>
      <w:r w:rsidRPr="00260202">
        <w:t>updatedData</w:t>
      </w:r>
      <w:proofErr w:type="spellEnd"/>
      <w:r w:rsidRPr="00260202">
        <w:t>) =&gt; {</w:t>
      </w:r>
      <w:r w:rsidRPr="00260202">
        <w:br/>
        <w:t xml:space="preserve">    </w:t>
      </w:r>
      <w:proofErr w:type="spellStart"/>
      <w:r w:rsidRPr="00260202">
        <w:t>updateExistingPost</w:t>
      </w:r>
      <w:proofErr w:type="spellEnd"/>
      <w:r w:rsidRPr="00260202">
        <w:t xml:space="preserve">({ </w:t>
      </w:r>
      <w:proofErr w:type="spellStart"/>
      <w:r w:rsidRPr="00260202">
        <w:t>postId</w:t>
      </w:r>
      <w:proofErr w:type="spellEnd"/>
      <w:r w:rsidRPr="00260202">
        <w:t xml:space="preserve">, </w:t>
      </w:r>
      <w:proofErr w:type="spellStart"/>
      <w:r w:rsidRPr="00260202">
        <w:t>updatedData</w:t>
      </w:r>
      <w:proofErr w:type="spellEnd"/>
      <w:r w:rsidRPr="00260202">
        <w:t xml:space="preserve"> });</w:t>
      </w:r>
      <w:r w:rsidR="00466A11">
        <w:t xml:space="preserve">//mutate </w:t>
      </w:r>
      <w:proofErr w:type="spellStart"/>
      <w:r w:rsidR="00466A11">
        <w:t>fuctions</w:t>
      </w:r>
      <w:proofErr w:type="spellEnd"/>
      <w:r w:rsidR="00466A11">
        <w:t xml:space="preserve"> the alias</w:t>
      </w:r>
      <w:r w:rsidRPr="00260202">
        <w:br/>
        <w:t xml:space="preserve">  };</w:t>
      </w:r>
      <w:r w:rsidRPr="00260202">
        <w:br/>
      </w:r>
      <w:r w:rsidRPr="00260202">
        <w:br/>
        <w:t xml:space="preserve">  const </w:t>
      </w:r>
      <w:proofErr w:type="spellStart"/>
      <w:r w:rsidRPr="00260202">
        <w:t>handleFetchById</w:t>
      </w:r>
      <w:proofErr w:type="spellEnd"/>
      <w:r w:rsidRPr="00260202">
        <w:t xml:space="preserve"> = (</w:t>
      </w:r>
      <w:proofErr w:type="spellStart"/>
      <w:r w:rsidRPr="00260202">
        <w:t>postId</w:t>
      </w:r>
      <w:proofErr w:type="spellEnd"/>
      <w:r w:rsidRPr="00260202">
        <w:t>) =&gt; {</w:t>
      </w:r>
      <w:r w:rsidRPr="00260202">
        <w:br/>
        <w:t xml:space="preserve">    </w:t>
      </w:r>
      <w:proofErr w:type="spellStart"/>
      <w:r w:rsidRPr="00260202">
        <w:t>refetchPostById</w:t>
      </w:r>
      <w:proofErr w:type="spellEnd"/>
      <w:r w:rsidRPr="00260202">
        <w:t>(</w:t>
      </w:r>
      <w:proofErr w:type="spellStart"/>
      <w:r w:rsidRPr="00260202">
        <w:t>postId</w:t>
      </w:r>
      <w:proofErr w:type="spellEnd"/>
      <w:r w:rsidRPr="00260202">
        <w:t>);</w:t>
      </w:r>
      <w:r w:rsidR="00466A11" w:rsidRPr="00466A11">
        <w:t xml:space="preserve"> </w:t>
      </w:r>
      <w:r w:rsidR="00466A11">
        <w:t xml:space="preserve">//mutate </w:t>
      </w:r>
      <w:proofErr w:type="spellStart"/>
      <w:r w:rsidR="00466A11">
        <w:t>fuctions</w:t>
      </w:r>
      <w:proofErr w:type="spellEnd"/>
      <w:r w:rsidR="00466A11">
        <w:t xml:space="preserve"> the alias</w:t>
      </w:r>
      <w:r w:rsidRPr="00260202">
        <w:br/>
        <w:t xml:space="preserve">  };</w:t>
      </w:r>
      <w:r w:rsidRPr="00260202">
        <w:br/>
      </w:r>
      <w:r w:rsidRPr="00260202">
        <w:br/>
      </w:r>
      <w:r w:rsidRPr="00023B50">
        <w:rPr>
          <w:shd w:val="clear" w:color="auto" w:fill="C6D9F1" w:themeFill="text2" w:themeFillTint="33"/>
        </w:rPr>
        <w:t xml:space="preserve">  return (</w:t>
      </w:r>
      <w:r w:rsidRPr="00023B50">
        <w:rPr>
          <w:shd w:val="clear" w:color="auto" w:fill="C6D9F1" w:themeFill="text2" w:themeFillTint="33"/>
        </w:rPr>
        <w:br/>
        <w:t xml:space="preserve">    &lt;PostsContext.Provider</w:t>
      </w:r>
      <w:r w:rsidRPr="00023B50">
        <w:rPr>
          <w:shd w:val="clear" w:color="auto" w:fill="C6D9F1" w:themeFill="text2" w:themeFillTint="33"/>
        </w:rPr>
        <w:br/>
        <w:t xml:space="preserve">      value={{</w:t>
      </w:r>
      <w:r w:rsidRPr="00023B50">
        <w:rPr>
          <w:shd w:val="clear" w:color="auto" w:fill="C6D9F1" w:themeFill="text2" w:themeFillTint="33"/>
        </w:rPr>
        <w:br/>
        <w:t xml:space="preserve">        posts,</w:t>
      </w:r>
      <w:r w:rsidRPr="00023B50">
        <w:rPr>
          <w:shd w:val="clear" w:color="auto" w:fill="C6D9F1" w:themeFill="text2" w:themeFillTint="33"/>
        </w:rPr>
        <w:br/>
        <w:t xml:space="preserve">        isLoading,</w:t>
      </w:r>
      <w:r w:rsidRPr="00023B50">
        <w:rPr>
          <w:shd w:val="clear" w:color="auto" w:fill="C6D9F1" w:themeFill="text2" w:themeFillTint="33"/>
        </w:rPr>
        <w:br/>
        <w:t xml:space="preserve">        isError,</w:t>
      </w:r>
      <w:r w:rsidRPr="00023B50">
        <w:rPr>
          <w:shd w:val="clear" w:color="auto" w:fill="C6D9F1" w:themeFill="text2" w:themeFillTint="33"/>
        </w:rPr>
        <w:br/>
        <w:t xml:space="preserve">        error,</w:t>
      </w:r>
      <w:r w:rsidRPr="00023B50">
        <w:rPr>
          <w:shd w:val="clear" w:color="auto" w:fill="C6D9F1" w:themeFill="text2" w:themeFillTint="33"/>
        </w:rPr>
        <w:br/>
        <w:t xml:space="preserve">        refetch,</w:t>
      </w:r>
      <w:r w:rsidRPr="00023B50">
        <w:rPr>
          <w:shd w:val="clear" w:color="auto" w:fill="C6D9F1" w:themeFill="text2" w:themeFillTint="33"/>
        </w:rPr>
        <w:br/>
        <w:t xml:space="preserve">        postById,</w:t>
      </w:r>
      <w:r w:rsidRPr="00023B50">
        <w:rPr>
          <w:shd w:val="clear" w:color="auto" w:fill="C6D9F1" w:themeFill="text2" w:themeFillTint="33"/>
        </w:rPr>
        <w:br/>
        <w:t xml:space="preserve">        handleToggle,</w:t>
      </w:r>
      <w:r w:rsidRPr="00023B50">
        <w:rPr>
          <w:shd w:val="clear" w:color="auto" w:fill="C6D9F1" w:themeFill="text2" w:themeFillTint="33"/>
        </w:rPr>
        <w:br/>
        <w:t xml:space="preserve">        display,</w:t>
      </w:r>
      <w:r w:rsidRPr="00023B50">
        <w:rPr>
          <w:shd w:val="clear" w:color="auto" w:fill="C6D9F1" w:themeFill="text2" w:themeFillTint="33"/>
        </w:rPr>
        <w:br/>
      </w:r>
      <w:r w:rsidRPr="00023B50">
        <w:rPr>
          <w:shd w:val="clear" w:color="auto" w:fill="C6D9F1" w:themeFill="text2" w:themeFillTint="33"/>
        </w:rPr>
        <w:lastRenderedPageBreak/>
        <w:t xml:space="preserve">        handleDelete,</w:t>
      </w:r>
      <w:r w:rsidRPr="00023B50">
        <w:rPr>
          <w:shd w:val="clear" w:color="auto" w:fill="C6D9F1" w:themeFill="text2" w:themeFillTint="33"/>
        </w:rPr>
        <w:br/>
        <w:t xml:space="preserve">        handleCreate,</w:t>
      </w:r>
      <w:r w:rsidRPr="00023B50">
        <w:rPr>
          <w:shd w:val="clear" w:color="auto" w:fill="C6D9F1" w:themeFill="text2" w:themeFillTint="33"/>
        </w:rPr>
        <w:br/>
        <w:t xml:space="preserve">        handleUpdate,</w:t>
      </w:r>
      <w:r w:rsidRPr="00023B50">
        <w:rPr>
          <w:shd w:val="clear" w:color="auto" w:fill="C6D9F1" w:themeFill="text2" w:themeFillTint="33"/>
        </w:rPr>
        <w:br/>
        <w:t xml:space="preserve">        handleFetchById,</w:t>
      </w:r>
      <w:r w:rsidRPr="00023B50">
        <w:rPr>
          <w:shd w:val="clear" w:color="auto" w:fill="C6D9F1" w:themeFill="text2" w:themeFillTint="33"/>
        </w:rPr>
        <w:br/>
        <w:t xml:space="preserve">      }}</w:t>
      </w:r>
      <w:r w:rsidRPr="00023B50">
        <w:rPr>
          <w:shd w:val="clear" w:color="auto" w:fill="C6D9F1" w:themeFill="text2" w:themeFillTint="33"/>
        </w:rPr>
        <w:br/>
        <w:t xml:space="preserve">    &gt;</w:t>
      </w:r>
      <w:r w:rsidRPr="00023B50">
        <w:rPr>
          <w:shd w:val="clear" w:color="auto" w:fill="C6D9F1" w:themeFill="text2" w:themeFillTint="33"/>
        </w:rPr>
        <w:br/>
        <w:t xml:space="preserve">      {children}</w:t>
      </w:r>
      <w:r w:rsidRPr="00023B50">
        <w:rPr>
          <w:shd w:val="clear" w:color="auto" w:fill="C6D9F1" w:themeFill="text2" w:themeFillTint="33"/>
        </w:rPr>
        <w:br/>
        <w:t xml:space="preserve">    &lt;/PostsContext.Provider&gt;</w:t>
      </w:r>
      <w:r w:rsidRPr="00023B50">
        <w:rPr>
          <w:shd w:val="clear" w:color="auto" w:fill="C6D9F1" w:themeFill="text2" w:themeFillTint="33"/>
        </w:rPr>
        <w:br/>
        <w:t xml:space="preserve">  );</w:t>
      </w:r>
      <w:r w:rsidRPr="00023B50">
        <w:rPr>
          <w:shd w:val="clear" w:color="auto" w:fill="C6D9F1" w:themeFill="text2" w:themeFillTint="33"/>
        </w:rPr>
        <w:br/>
      </w:r>
      <w:r w:rsidRPr="00023B50">
        <w:rPr>
          <w:color w:val="FF0000"/>
        </w:rPr>
        <w:t>};</w:t>
      </w:r>
      <w:r w:rsidRPr="00260202">
        <w:br/>
      </w:r>
      <w:r w:rsidRPr="00260202">
        <w:br/>
        <w:t>export const usePosts = () =&gt; {</w:t>
      </w:r>
      <w:r w:rsidRPr="00260202">
        <w:br/>
        <w:t xml:space="preserve">  return useContext(PostsContext);</w:t>
      </w:r>
      <w:r w:rsidRPr="00260202">
        <w:br/>
        <w:t>};</w:t>
      </w:r>
      <w:r w:rsidRPr="00260202">
        <w:br/>
      </w:r>
    </w:p>
    <w:p w14:paraId="08BC41AA" w14:textId="77777777" w:rsidR="0089536E" w:rsidRDefault="00000000">
      <w:pPr>
        <w:pStyle w:val="Heading2"/>
      </w:pPr>
      <w:r>
        <w:t>2. Wrapping Application with PostsProvider</w:t>
      </w:r>
    </w:p>
    <w:p w14:paraId="392FC3CA" w14:textId="77777777" w:rsidR="0089536E" w:rsidRDefault="00000000">
      <w:r>
        <w:t>In your main application file (e.g., main.jsx or App.jsx), wrap your app with the PostsProvider to make the context available throughout the component tree.</w:t>
      </w:r>
    </w:p>
    <w:p w14:paraId="7876FC96" w14:textId="77777777" w:rsidR="0089536E" w:rsidRDefault="00000000" w:rsidP="005F74D7">
      <w:pPr>
        <w:pBdr>
          <w:top w:val="single" w:sz="4" w:space="1" w:color="auto"/>
          <w:left w:val="single" w:sz="4" w:space="4" w:color="auto"/>
          <w:bottom w:val="single" w:sz="4" w:space="1" w:color="auto"/>
          <w:right w:val="single" w:sz="4" w:space="4" w:color="auto"/>
        </w:pBdr>
      </w:pPr>
      <w:r w:rsidRPr="00260202">
        <w:br/>
      </w:r>
      <w:r w:rsidRPr="005F74D7">
        <w:rPr>
          <w:shd w:val="clear" w:color="auto" w:fill="C6D9F1" w:themeFill="text2" w:themeFillTint="33"/>
        </w:rPr>
        <w:t>import React from "react";</w:t>
      </w:r>
      <w:r w:rsidRPr="005F74D7">
        <w:rPr>
          <w:shd w:val="clear" w:color="auto" w:fill="C6D9F1" w:themeFill="text2" w:themeFillTint="33"/>
        </w:rPr>
        <w:br/>
        <w:t>import ReactDOM from "react-dom/client";</w:t>
      </w:r>
      <w:r w:rsidRPr="005F74D7">
        <w:rPr>
          <w:shd w:val="clear" w:color="auto" w:fill="C6D9F1" w:themeFill="text2" w:themeFillTint="33"/>
        </w:rPr>
        <w:br/>
        <w:t>import App from "./App";</w:t>
      </w:r>
      <w:r w:rsidRPr="005F74D7">
        <w:rPr>
          <w:shd w:val="clear" w:color="auto" w:fill="C6D9F1" w:themeFill="text2" w:themeFillTint="33"/>
        </w:rPr>
        <w:br/>
        <w:t>import { PostsProvider } from "./PostsContext";</w:t>
      </w:r>
      <w:r w:rsidRPr="005F74D7">
        <w:rPr>
          <w:shd w:val="clear" w:color="auto" w:fill="C6D9F1" w:themeFill="text2" w:themeFillTint="33"/>
        </w:rPr>
        <w:br/>
      </w:r>
      <w:r w:rsidRPr="005F74D7">
        <w:rPr>
          <w:shd w:val="clear" w:color="auto" w:fill="C6D9F1" w:themeFill="text2" w:themeFillTint="33"/>
        </w:rPr>
        <w:br/>
        <w:t>ReactDOM.createRoot(document.getElementById("root")).render(</w:t>
      </w:r>
      <w:r w:rsidRPr="005F74D7">
        <w:rPr>
          <w:shd w:val="clear" w:color="auto" w:fill="C6D9F1" w:themeFill="text2" w:themeFillTint="33"/>
        </w:rPr>
        <w:br/>
        <w:t xml:space="preserve">  &lt;React.StrictMode&gt;</w:t>
      </w:r>
      <w:r w:rsidRPr="005F74D7">
        <w:rPr>
          <w:shd w:val="clear" w:color="auto" w:fill="C6D9F1" w:themeFill="text2" w:themeFillTint="33"/>
        </w:rPr>
        <w:br/>
        <w:t xml:space="preserve">    &lt;PostsProvider&gt;</w:t>
      </w:r>
      <w:r w:rsidRPr="005F74D7">
        <w:rPr>
          <w:shd w:val="clear" w:color="auto" w:fill="C6D9F1" w:themeFill="text2" w:themeFillTint="33"/>
        </w:rPr>
        <w:br/>
        <w:t xml:space="preserve">      &lt;App /&gt;</w:t>
      </w:r>
      <w:r w:rsidRPr="005F74D7">
        <w:rPr>
          <w:shd w:val="clear" w:color="auto" w:fill="C6D9F1" w:themeFill="text2" w:themeFillTint="33"/>
        </w:rPr>
        <w:br/>
        <w:t xml:space="preserve">    &lt;/PostsProvider&gt;</w:t>
      </w:r>
      <w:r w:rsidRPr="005F74D7">
        <w:rPr>
          <w:shd w:val="clear" w:color="auto" w:fill="C6D9F1" w:themeFill="text2" w:themeFillTint="33"/>
        </w:rPr>
        <w:br/>
        <w:t xml:space="preserve">  &lt;/React.StrictMode&gt;</w:t>
      </w:r>
      <w:r w:rsidRPr="005F74D7">
        <w:rPr>
          <w:shd w:val="clear" w:color="auto" w:fill="C6D9F1" w:themeFill="text2" w:themeFillTint="33"/>
        </w:rPr>
        <w:br/>
        <w:t>);</w:t>
      </w:r>
      <w:r w:rsidRPr="005F74D7">
        <w:rPr>
          <w:shd w:val="clear" w:color="auto" w:fill="C6D9F1" w:themeFill="text2" w:themeFillTint="33"/>
        </w:rPr>
        <w:br/>
      </w:r>
    </w:p>
    <w:p w14:paraId="07C50F64" w14:textId="77777777" w:rsidR="0089536E" w:rsidRDefault="00000000">
      <w:pPr>
        <w:pStyle w:val="Heading2"/>
      </w:pPr>
      <w:r>
        <w:t>3. Example Usage in a Component</w:t>
      </w:r>
    </w:p>
    <w:p w14:paraId="2DEC1D69" w14:textId="77777777" w:rsidR="0089536E" w:rsidRDefault="00000000">
      <w:r>
        <w:t>The PostsManager component demonstrates how to use the context API functions such as fetching posts, creating a new post, updating a post, deleting a post, and fetching a post by ID.</w:t>
      </w:r>
    </w:p>
    <w:p w14:paraId="563113D1" w14:textId="77777777" w:rsidR="0089536E" w:rsidRDefault="00000000">
      <w:r>
        <w:br/>
        <w:t>import React, { useState } from "react";</w:t>
      </w:r>
      <w:r>
        <w:br/>
      </w:r>
      <w:r w:rsidRPr="000E5054">
        <w:rPr>
          <w:shd w:val="clear" w:color="auto" w:fill="C6D9F1" w:themeFill="text2" w:themeFillTint="33"/>
        </w:rPr>
        <w:t>import { usePosts } from "./PostsContext";</w:t>
      </w:r>
      <w:r w:rsidRPr="000E5054">
        <w:rPr>
          <w:shd w:val="clear" w:color="auto" w:fill="C6D9F1" w:themeFill="text2" w:themeFillTint="33"/>
        </w:rPr>
        <w:br/>
      </w:r>
      <w:r w:rsidRPr="000E5054">
        <w:rPr>
          <w:shd w:val="clear" w:color="auto" w:fill="C6D9F1" w:themeFill="text2" w:themeFillTint="33"/>
        </w:rPr>
        <w:br/>
      </w:r>
      <w:r w:rsidRPr="000E5054">
        <w:rPr>
          <w:shd w:val="clear" w:color="auto" w:fill="C6D9F1" w:themeFill="text2" w:themeFillTint="33"/>
        </w:rPr>
        <w:lastRenderedPageBreak/>
        <w:t>const PostsManager = () =&gt; {</w:t>
      </w:r>
      <w:r w:rsidRPr="000E5054">
        <w:rPr>
          <w:shd w:val="clear" w:color="auto" w:fill="C6D9F1" w:themeFill="text2" w:themeFillTint="33"/>
        </w:rPr>
        <w:br/>
        <w:t xml:space="preserve">  const {</w:t>
      </w:r>
      <w:r w:rsidRPr="000E5054">
        <w:rPr>
          <w:shd w:val="clear" w:color="auto" w:fill="C6D9F1" w:themeFill="text2" w:themeFillTint="33"/>
        </w:rPr>
        <w:br/>
        <w:t xml:space="preserve">    posts,</w:t>
      </w:r>
      <w:r w:rsidRPr="000E5054">
        <w:rPr>
          <w:shd w:val="clear" w:color="auto" w:fill="C6D9F1" w:themeFill="text2" w:themeFillTint="33"/>
        </w:rPr>
        <w:br/>
        <w:t xml:space="preserve">    isLoading,</w:t>
      </w:r>
      <w:r w:rsidRPr="000E5054">
        <w:rPr>
          <w:shd w:val="clear" w:color="auto" w:fill="C6D9F1" w:themeFill="text2" w:themeFillTint="33"/>
        </w:rPr>
        <w:br/>
        <w:t xml:space="preserve">    isError,</w:t>
      </w:r>
      <w:r w:rsidRPr="000E5054">
        <w:rPr>
          <w:shd w:val="clear" w:color="auto" w:fill="C6D9F1" w:themeFill="text2" w:themeFillTint="33"/>
        </w:rPr>
        <w:br/>
        <w:t xml:space="preserve">    error,</w:t>
      </w:r>
      <w:r w:rsidRPr="000E5054">
        <w:rPr>
          <w:shd w:val="clear" w:color="auto" w:fill="C6D9F1" w:themeFill="text2" w:themeFillTint="33"/>
        </w:rPr>
        <w:br/>
        <w:t xml:space="preserve">    handleDelete,</w:t>
      </w:r>
      <w:r w:rsidRPr="000E5054">
        <w:rPr>
          <w:shd w:val="clear" w:color="auto" w:fill="C6D9F1" w:themeFill="text2" w:themeFillTint="33"/>
        </w:rPr>
        <w:br/>
        <w:t xml:space="preserve">    handleCreate,</w:t>
      </w:r>
      <w:r w:rsidRPr="000E5054">
        <w:rPr>
          <w:shd w:val="clear" w:color="auto" w:fill="C6D9F1" w:themeFill="text2" w:themeFillTint="33"/>
        </w:rPr>
        <w:br/>
        <w:t xml:space="preserve">    handleUpdate,</w:t>
      </w:r>
      <w:r w:rsidRPr="000E5054">
        <w:rPr>
          <w:shd w:val="clear" w:color="auto" w:fill="C6D9F1" w:themeFill="text2" w:themeFillTint="33"/>
        </w:rPr>
        <w:br/>
        <w:t xml:space="preserve">    handleFetchById,</w:t>
      </w:r>
      <w:r w:rsidRPr="000E5054">
        <w:rPr>
          <w:shd w:val="clear" w:color="auto" w:fill="C6D9F1" w:themeFill="text2" w:themeFillTint="33"/>
        </w:rPr>
        <w:br/>
        <w:t xml:space="preserve">    postById,</w:t>
      </w:r>
      <w:r w:rsidRPr="000E5054">
        <w:rPr>
          <w:shd w:val="clear" w:color="auto" w:fill="C6D9F1" w:themeFill="text2" w:themeFillTint="33"/>
        </w:rPr>
        <w:br/>
        <w:t xml:space="preserve">    display,</w:t>
      </w:r>
      <w:r w:rsidRPr="000E5054">
        <w:rPr>
          <w:shd w:val="clear" w:color="auto" w:fill="C6D9F1" w:themeFill="text2" w:themeFillTint="33"/>
        </w:rPr>
        <w:br/>
        <w:t xml:space="preserve">    handleToggle,</w:t>
      </w:r>
      <w:r w:rsidRPr="000E5054">
        <w:rPr>
          <w:shd w:val="clear" w:color="auto" w:fill="C6D9F1" w:themeFill="text2" w:themeFillTint="33"/>
        </w:rPr>
        <w:br/>
        <w:t xml:space="preserve">  } = usePosts();</w:t>
      </w:r>
      <w:r w:rsidRPr="000E5054">
        <w:rPr>
          <w:shd w:val="clear" w:color="auto" w:fill="C6D9F1" w:themeFill="text2" w:themeFillTint="33"/>
        </w:rPr>
        <w:br/>
      </w:r>
      <w:r>
        <w:br/>
        <w:t xml:space="preserve">  const [newPost, setNewPost] = useState({ title: "", body: "" });</w:t>
      </w:r>
      <w:r>
        <w:br/>
        <w:t xml:space="preserve">  const [selectedPostId, setSelectedPostId] = useState("");</w:t>
      </w:r>
      <w:r>
        <w:br/>
        <w:t xml:space="preserve">  const [updatedData, setUpdatedData] = useState({ title: "", body: "" });</w:t>
      </w:r>
      <w:r>
        <w:br/>
      </w:r>
      <w:r>
        <w:br/>
        <w:t xml:space="preserve">  if (isLoading) return &lt;p&gt;Loading...&lt;/p&gt;;</w:t>
      </w:r>
      <w:r>
        <w:br/>
        <w:t xml:space="preserve">  if (isError) return &lt;p&gt;Error: {error.message}&lt;/p&gt;;</w:t>
      </w:r>
      <w:r>
        <w:br/>
      </w:r>
      <w:r>
        <w:br/>
        <w:t xml:space="preserve">  const handleCreatePost = () =&gt; {</w:t>
      </w:r>
      <w:r>
        <w:br/>
        <w:t xml:space="preserve">    handleCreate(newPost);</w:t>
      </w:r>
      <w:r>
        <w:br/>
        <w:t xml:space="preserve">  };</w:t>
      </w:r>
      <w:r>
        <w:br/>
      </w:r>
      <w:r>
        <w:br/>
        <w:t xml:space="preserve">  const handleUpdatePost = () =&gt; {</w:t>
      </w:r>
      <w:r>
        <w:br/>
        <w:t xml:space="preserve">    handleUpdate(selectedPostId, updatedData);</w:t>
      </w:r>
      <w:r>
        <w:br/>
        <w:t xml:space="preserve">  };</w:t>
      </w:r>
      <w:r>
        <w:br/>
      </w:r>
      <w:r>
        <w:br/>
        <w:t xml:space="preserve">  const handleFetchPostById = () =&gt; {</w:t>
      </w:r>
      <w:r>
        <w:br/>
        <w:t xml:space="preserve">    handleFetchById(selectedPostId);</w:t>
      </w:r>
      <w:r>
        <w:br/>
        <w:t xml:space="preserve">  };</w:t>
      </w:r>
      <w:r>
        <w:br/>
      </w:r>
      <w:r>
        <w:br/>
        <w:t xml:space="preserve">  return (</w:t>
      </w:r>
      <w:r>
        <w:br/>
        <w:t xml:space="preserve">    &lt;div&gt;</w:t>
      </w:r>
      <w:r>
        <w:br/>
        <w:t xml:space="preserve">      &lt;button onClick={handleToggle}&gt;</w:t>
      </w:r>
      <w:r>
        <w:br/>
        <w:t xml:space="preserve">        {display ? "Hide Posts" : "Show Posts"}</w:t>
      </w:r>
      <w:r>
        <w:br/>
        <w:t xml:space="preserve">      &lt;/button&gt;</w:t>
      </w:r>
      <w:r>
        <w:br/>
      </w:r>
      <w:r>
        <w:br/>
        <w:t xml:space="preserve">      {display &amp;&amp; (</w:t>
      </w:r>
      <w:r>
        <w:br/>
        <w:t xml:space="preserve">        &lt;ul&gt;</w:t>
      </w:r>
      <w:r>
        <w:br/>
        <w:t xml:space="preserve">          {posts.map((post) =&gt; (</w:t>
      </w:r>
      <w:r>
        <w:br/>
      </w:r>
      <w:r>
        <w:lastRenderedPageBreak/>
        <w:t xml:space="preserve">            &lt;li key={post.id}&gt;</w:t>
      </w:r>
      <w:r>
        <w:br/>
        <w:t xml:space="preserve">              {post.title}</w:t>
      </w:r>
      <w:r>
        <w:br/>
        <w:t xml:space="preserve">              &lt;button onClick={() =&gt; handleDelete(post.id)}&gt;Delete&lt;/button&gt;</w:t>
      </w:r>
      <w:r>
        <w:br/>
        <w:t xml:space="preserve">            &lt;/li&gt;</w:t>
      </w:r>
      <w:r>
        <w:br/>
        <w:t xml:space="preserve">          ))}</w:t>
      </w:r>
      <w:r>
        <w:br/>
        <w:t xml:space="preserve">        &lt;/ul&gt;</w:t>
      </w:r>
      <w:r>
        <w:br/>
        <w:t xml:space="preserve">      )}</w:t>
      </w:r>
      <w:r>
        <w:br/>
      </w:r>
      <w:r>
        <w:br/>
        <w:t xml:space="preserve">      &lt;h3&gt;Create New Post&lt;/h3&gt;</w:t>
      </w:r>
      <w:r>
        <w:br/>
        <w:t xml:space="preserve">      &lt;input type="text" placeholder="Title" value={newPost.title} onChange={(e) =&gt; setNewPost({ ...newPost, title: e.target.value })} /&gt;</w:t>
      </w:r>
      <w:r>
        <w:br/>
        <w:t xml:space="preserve">      &lt;input type="text" placeholder="Body" value={newPost.body} onChange={(e) =&gt; setNewPost({ ...newPost, body: e.target.value })} /&gt;</w:t>
      </w:r>
      <w:r>
        <w:br/>
        <w:t xml:space="preserve">      &lt;button onClick={handleCreatePost}&gt;Create Post&lt;/button&gt;</w:t>
      </w:r>
      <w:r>
        <w:br/>
      </w:r>
      <w:r>
        <w:br/>
        <w:t xml:space="preserve">      &lt;h3&gt;Update Post&lt;/h3&gt;</w:t>
      </w:r>
      <w:r>
        <w:br/>
        <w:t xml:space="preserve">      &lt;input type="text" placeholder="Post ID" value={selectedPostId} onChange={(e) =&gt; setSelectedPostId(e.target.value)} /&gt;</w:t>
      </w:r>
      <w:r>
        <w:br/>
        <w:t xml:space="preserve">      &lt;input type="text" placeholder="Updated Title" value={updatedData.title} onChange={(e) =&gt; setUpdatedData({ ...updatedData, title: e.target.value })} /&gt;</w:t>
      </w:r>
      <w:r>
        <w:br/>
        <w:t xml:space="preserve">      &lt;input type="text" placeholder="Updated Body" value={updatedData.body} onChange={(e) =&gt; setUpdatedData({ ...updatedData, body: e.target.value })} /&gt;</w:t>
      </w:r>
      <w:r>
        <w:br/>
        <w:t xml:space="preserve">      &lt;button onClick={handleUpdatePost}&gt;Update Post&lt;/button&gt;</w:t>
      </w:r>
      <w:r>
        <w:br/>
      </w:r>
      <w:r>
        <w:br/>
        <w:t xml:space="preserve">      &lt;h3&gt;Fetch Post by ID&lt;/h3&gt;</w:t>
      </w:r>
      <w:r>
        <w:br/>
        <w:t xml:space="preserve">      &lt;input type="text" placeholder="Post ID" value={selectedPostId} onChange={(e) =&gt; setSelectedPostId(e.target.value)} /&gt;</w:t>
      </w:r>
      <w:r>
        <w:br/>
        <w:t xml:space="preserve">      &lt;button onClick={handleFetchPostById}&gt;Fetch Post&lt;/button&gt;</w:t>
      </w:r>
      <w:r>
        <w:br/>
      </w:r>
      <w:r>
        <w:br/>
        <w:t xml:space="preserve">      {postById &amp;&amp; (</w:t>
      </w:r>
      <w:r>
        <w:br/>
        <w:t xml:space="preserve">        &lt;div&gt;</w:t>
      </w:r>
      <w:r>
        <w:br/>
        <w:t xml:space="preserve">          &lt;h4&gt;Post Details&lt;/h4&gt;</w:t>
      </w:r>
      <w:r>
        <w:br/>
        <w:t xml:space="preserve">          &lt;p&gt;ID: {postById.id}&lt;/p&gt;</w:t>
      </w:r>
      <w:r>
        <w:br/>
        <w:t xml:space="preserve">          &lt;p&gt;Title: {postById.title}&lt;/p&gt;</w:t>
      </w:r>
      <w:r>
        <w:br/>
        <w:t xml:space="preserve">          &lt;p&gt;Body: {postById.body}&lt;/p&gt;</w:t>
      </w:r>
      <w:r>
        <w:br/>
        <w:t xml:space="preserve">        &lt;/div&gt;</w:t>
      </w:r>
      <w:r>
        <w:br/>
        <w:t xml:space="preserve">      )}</w:t>
      </w:r>
      <w:r>
        <w:br/>
        <w:t xml:space="preserve">    &lt;/div&gt;</w:t>
      </w:r>
      <w:r>
        <w:br/>
        <w:t xml:space="preserve">  );</w:t>
      </w:r>
      <w:r>
        <w:br/>
        <w:t>};</w:t>
      </w:r>
      <w:r>
        <w:br/>
      </w:r>
      <w:r>
        <w:br/>
        <w:t>export default PostsManager;</w:t>
      </w:r>
      <w:r>
        <w:br/>
      </w:r>
    </w:p>
    <w:sectPr w:rsidR="00895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165765">
    <w:abstractNumId w:val="8"/>
  </w:num>
  <w:num w:numId="2" w16cid:durableId="1692805627">
    <w:abstractNumId w:val="6"/>
  </w:num>
  <w:num w:numId="3" w16cid:durableId="1671175641">
    <w:abstractNumId w:val="5"/>
  </w:num>
  <w:num w:numId="4" w16cid:durableId="1277833827">
    <w:abstractNumId w:val="4"/>
  </w:num>
  <w:num w:numId="5" w16cid:durableId="173889039">
    <w:abstractNumId w:val="7"/>
  </w:num>
  <w:num w:numId="6" w16cid:durableId="1339385194">
    <w:abstractNumId w:val="3"/>
  </w:num>
  <w:num w:numId="7" w16cid:durableId="1097553293">
    <w:abstractNumId w:val="2"/>
  </w:num>
  <w:num w:numId="8" w16cid:durableId="232157859">
    <w:abstractNumId w:val="1"/>
  </w:num>
  <w:num w:numId="9" w16cid:durableId="203969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60D"/>
    <w:rsid w:val="00023B50"/>
    <w:rsid w:val="00034616"/>
    <w:rsid w:val="00055A8B"/>
    <w:rsid w:val="0006063C"/>
    <w:rsid w:val="000763BA"/>
    <w:rsid w:val="000E5054"/>
    <w:rsid w:val="0015074B"/>
    <w:rsid w:val="0018380C"/>
    <w:rsid w:val="001D2E75"/>
    <w:rsid w:val="00260202"/>
    <w:rsid w:val="0029639D"/>
    <w:rsid w:val="00326F90"/>
    <w:rsid w:val="00466A11"/>
    <w:rsid w:val="004E6658"/>
    <w:rsid w:val="005F74D7"/>
    <w:rsid w:val="007E6EAB"/>
    <w:rsid w:val="0082289D"/>
    <w:rsid w:val="0089536E"/>
    <w:rsid w:val="00982E46"/>
    <w:rsid w:val="00AA1D8D"/>
    <w:rsid w:val="00B47730"/>
    <w:rsid w:val="00CB0664"/>
    <w:rsid w:val="00E245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1084F"/>
  <w14:defaultImageDpi w14:val="300"/>
  <w15:docId w15:val="{B271D045-CF88-43C2-BCBE-D761BAE9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Holylegend ✌😇</cp:lastModifiedBy>
  <cp:revision>13</cp:revision>
  <dcterms:created xsi:type="dcterms:W3CDTF">2024-11-18T20:01:00Z</dcterms:created>
  <dcterms:modified xsi:type="dcterms:W3CDTF">2024-11-18T20:10:00Z</dcterms:modified>
  <cp:category/>
</cp:coreProperties>
</file>